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DEFEB" w14:textId="77777777" w:rsidR="00AA2803" w:rsidRPr="00FC4097" w:rsidRDefault="00AA2803" w:rsidP="00AA2803">
      <w:pPr>
        <w:rPr>
          <w:b/>
        </w:rPr>
      </w:pPr>
      <w:r w:rsidRPr="00AA2803">
        <w:rPr>
          <w:b/>
        </w:rPr>
        <w:t xml:space="preserve">Abfragen zur </w:t>
      </w:r>
      <w:r w:rsidR="005B2629">
        <w:rPr>
          <w:b/>
        </w:rPr>
        <w:t>Artikelverwaltung</w:t>
      </w:r>
      <w:r w:rsidRPr="00AA2803">
        <w:rPr>
          <w:b/>
        </w:rPr>
        <w:t>:</w:t>
      </w:r>
    </w:p>
    <w:p w14:paraId="146DEFEC" w14:textId="77777777" w:rsidR="005B2629" w:rsidRDefault="005B2629" w:rsidP="005B2629">
      <w:r>
        <w:rPr>
          <w:noProof/>
        </w:rPr>
        <w:drawing>
          <wp:inline distT="0" distB="0" distL="0" distR="0" wp14:anchorId="146DF007" wp14:editId="450B2CA9">
            <wp:extent cx="5963479" cy="2333192"/>
            <wp:effectExtent l="19050" t="19050" r="18415" b="1016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0986" cy="2340042"/>
                    </a:xfrm>
                    <a:prstGeom prst="rect">
                      <a:avLst/>
                    </a:prstGeom>
                    <a:ln>
                      <a:solidFill>
                        <a:sysClr val="window" lastClr="FFFFFF">
                          <a:lumMod val="50000"/>
                        </a:sysClr>
                      </a:solidFill>
                    </a:ln>
                  </pic:spPr>
                </pic:pic>
              </a:graphicData>
            </a:graphic>
          </wp:inline>
        </w:drawing>
      </w:r>
    </w:p>
    <w:p w14:paraId="146DEFED" w14:textId="77777777" w:rsidR="005B2629" w:rsidRDefault="005B2629" w:rsidP="005B2629">
      <w:pPr>
        <w:rPr>
          <w:b/>
          <w:noProof/>
          <w:sz w:val="28"/>
        </w:rPr>
      </w:pPr>
    </w:p>
    <w:p w14:paraId="146DEFEE" w14:textId="77777777" w:rsidR="005B2629" w:rsidRPr="004D6D02" w:rsidRDefault="005B2629" w:rsidP="005B2629">
      <w:pPr>
        <w:spacing w:line="360" w:lineRule="auto"/>
        <w:rPr>
          <w:rFonts w:ascii="Arial" w:hAnsi="Arial" w:cs="Arial"/>
          <w:b/>
          <w:noProof/>
          <w:sz w:val="28"/>
        </w:rPr>
      </w:pPr>
      <w:r w:rsidRPr="004D6D02">
        <w:rPr>
          <w:rFonts w:ascii="Arial" w:hAnsi="Arial" w:cs="Arial"/>
          <w:b/>
          <w:noProof/>
          <w:sz w:val="28"/>
        </w:rPr>
        <w:t>Abfragen zur Tabelle Artikelverwaltung</w:t>
      </w:r>
    </w:p>
    <w:p w14:paraId="146DEFEF" w14:textId="1CE5D000" w:rsidR="005B2629" w:rsidRDefault="005B2629" w:rsidP="005B2629">
      <w:pPr>
        <w:pStyle w:val="ListParagraph"/>
        <w:numPr>
          <w:ilvl w:val="0"/>
          <w:numId w:val="24"/>
        </w:numPr>
        <w:spacing w:before="120" w:after="120" w:line="240" w:lineRule="atLeast"/>
        <w:ind w:left="426" w:hanging="426"/>
        <w:rPr>
          <w:rFonts w:ascii="Arial" w:hAnsi="Arial" w:cs="Arial"/>
        </w:rPr>
      </w:pPr>
      <w:r w:rsidRPr="004D6D02">
        <w:rPr>
          <w:rFonts w:ascii="Arial" w:hAnsi="Arial" w:cs="Arial"/>
        </w:rPr>
        <w:t>Welche Artikel sind in unserer Datenbank enthalten und wie viel kosten diese? (Der teuerste Artikel soll zuerst angezeigt werden)</w:t>
      </w:r>
    </w:p>
    <w:p w14:paraId="0548122A" w14:textId="77777777" w:rsidR="0042695A" w:rsidRPr="0042695A" w:rsidRDefault="0042695A" w:rsidP="0042695A">
      <w:pPr>
        <w:pStyle w:val="ListParagraph"/>
        <w:spacing w:before="120" w:after="120" w:line="240" w:lineRule="atLeast"/>
        <w:ind w:left="1440"/>
        <w:rPr>
          <w:rFonts w:ascii="Arial" w:hAnsi="Arial" w:cs="Arial"/>
        </w:rPr>
      </w:pPr>
      <w:r w:rsidRPr="0042695A">
        <w:rPr>
          <w:rFonts w:ascii="Arial" w:hAnsi="Arial" w:cs="Arial"/>
        </w:rPr>
        <w:t>SELECT *</w:t>
      </w:r>
    </w:p>
    <w:p w14:paraId="38ED88F6" w14:textId="77777777" w:rsidR="0042695A" w:rsidRPr="0042695A" w:rsidRDefault="0042695A" w:rsidP="0042695A">
      <w:pPr>
        <w:pStyle w:val="ListParagraph"/>
        <w:spacing w:before="120" w:after="120" w:line="240" w:lineRule="atLeast"/>
        <w:ind w:left="1440"/>
        <w:rPr>
          <w:rFonts w:ascii="Arial" w:hAnsi="Arial" w:cs="Arial"/>
        </w:rPr>
      </w:pPr>
      <w:r w:rsidRPr="0042695A">
        <w:rPr>
          <w:rFonts w:ascii="Arial" w:hAnsi="Arial" w:cs="Arial"/>
        </w:rPr>
        <w:t>FROM `</w:t>
      </w:r>
      <w:proofErr w:type="spellStart"/>
      <w:r w:rsidRPr="0042695A">
        <w:rPr>
          <w:rFonts w:ascii="Arial" w:hAnsi="Arial" w:cs="Arial"/>
        </w:rPr>
        <w:t>artikel</w:t>
      </w:r>
      <w:proofErr w:type="spellEnd"/>
      <w:r w:rsidRPr="0042695A">
        <w:rPr>
          <w:rFonts w:ascii="Arial" w:hAnsi="Arial" w:cs="Arial"/>
        </w:rPr>
        <w:t>`</w:t>
      </w:r>
    </w:p>
    <w:p w14:paraId="37694CB1" w14:textId="0BAC0596" w:rsidR="0042695A" w:rsidRPr="004D6D02" w:rsidRDefault="0042695A" w:rsidP="0042695A">
      <w:pPr>
        <w:pStyle w:val="ListParagraph"/>
        <w:spacing w:before="120" w:after="120" w:line="240" w:lineRule="atLeast"/>
        <w:ind w:left="1440"/>
        <w:rPr>
          <w:rFonts w:ascii="Arial" w:hAnsi="Arial" w:cs="Arial"/>
        </w:rPr>
      </w:pPr>
      <w:r w:rsidRPr="0042695A">
        <w:rPr>
          <w:rFonts w:ascii="Arial" w:hAnsi="Arial" w:cs="Arial"/>
        </w:rPr>
        <w:t>ORDER BY Einzelpreis DESC</w:t>
      </w:r>
    </w:p>
    <w:p w14:paraId="146DEFF0" w14:textId="615EF227" w:rsidR="005B2629" w:rsidRDefault="005B2629" w:rsidP="005B2629">
      <w:pPr>
        <w:pStyle w:val="ListParagraph"/>
        <w:numPr>
          <w:ilvl w:val="0"/>
          <w:numId w:val="24"/>
        </w:numPr>
        <w:spacing w:before="120" w:after="120" w:line="240" w:lineRule="atLeast"/>
        <w:ind w:left="426" w:hanging="426"/>
        <w:rPr>
          <w:rFonts w:ascii="Arial" w:hAnsi="Arial" w:cs="Arial"/>
        </w:rPr>
      </w:pPr>
      <w:r w:rsidRPr="004D6D02">
        <w:rPr>
          <w:rFonts w:ascii="Arial" w:hAnsi="Arial" w:cs="Arial"/>
        </w:rPr>
        <w:t>Welche Artikel werden in der Liefereinheit in 12 x …. geliefert?</w:t>
      </w:r>
    </w:p>
    <w:p w14:paraId="3D3F140D" w14:textId="77777777" w:rsidR="0042695A" w:rsidRPr="0042695A" w:rsidRDefault="0042695A" w:rsidP="0042695A">
      <w:pPr>
        <w:pStyle w:val="ListParagraph"/>
        <w:spacing w:before="120" w:after="120" w:line="240" w:lineRule="atLeast"/>
        <w:ind w:left="1440"/>
        <w:rPr>
          <w:rFonts w:ascii="Arial" w:hAnsi="Arial" w:cs="Arial"/>
        </w:rPr>
      </w:pPr>
      <w:r w:rsidRPr="0042695A">
        <w:rPr>
          <w:rFonts w:ascii="Arial" w:hAnsi="Arial" w:cs="Arial"/>
        </w:rPr>
        <w:t>SELECT *</w:t>
      </w:r>
    </w:p>
    <w:p w14:paraId="37F11DE6" w14:textId="77777777" w:rsidR="0042695A" w:rsidRPr="0042695A" w:rsidRDefault="0042695A" w:rsidP="0042695A">
      <w:pPr>
        <w:pStyle w:val="ListParagraph"/>
        <w:spacing w:before="120" w:after="120" w:line="240" w:lineRule="atLeast"/>
        <w:ind w:left="1440"/>
        <w:rPr>
          <w:rFonts w:ascii="Arial" w:hAnsi="Arial" w:cs="Arial"/>
        </w:rPr>
      </w:pPr>
      <w:r w:rsidRPr="0042695A">
        <w:rPr>
          <w:rFonts w:ascii="Arial" w:hAnsi="Arial" w:cs="Arial"/>
        </w:rPr>
        <w:t>FROM `</w:t>
      </w:r>
      <w:proofErr w:type="spellStart"/>
      <w:r w:rsidRPr="0042695A">
        <w:rPr>
          <w:rFonts w:ascii="Arial" w:hAnsi="Arial" w:cs="Arial"/>
        </w:rPr>
        <w:t>artikel</w:t>
      </w:r>
      <w:proofErr w:type="spellEnd"/>
      <w:r w:rsidRPr="0042695A">
        <w:rPr>
          <w:rFonts w:ascii="Arial" w:hAnsi="Arial" w:cs="Arial"/>
        </w:rPr>
        <w:t>`</w:t>
      </w:r>
    </w:p>
    <w:p w14:paraId="127CB7E2" w14:textId="3814DEF7" w:rsidR="0042695A" w:rsidRPr="004D6D02" w:rsidRDefault="0042695A" w:rsidP="0042695A">
      <w:pPr>
        <w:pStyle w:val="ListParagraph"/>
        <w:spacing w:before="120" w:after="120" w:line="240" w:lineRule="atLeast"/>
        <w:ind w:left="1440"/>
        <w:rPr>
          <w:rFonts w:ascii="Arial" w:hAnsi="Arial" w:cs="Arial"/>
        </w:rPr>
      </w:pPr>
      <w:r w:rsidRPr="0042695A">
        <w:rPr>
          <w:rFonts w:ascii="Arial" w:hAnsi="Arial" w:cs="Arial"/>
        </w:rPr>
        <w:t>WHERE Liefereinheit LIKE '12 x%'</w:t>
      </w:r>
    </w:p>
    <w:p w14:paraId="146DEFF1" w14:textId="13BA7E7A" w:rsidR="005B2629" w:rsidRDefault="005B2629" w:rsidP="005B2629">
      <w:pPr>
        <w:pStyle w:val="ListParagraph"/>
        <w:numPr>
          <w:ilvl w:val="0"/>
          <w:numId w:val="24"/>
        </w:numPr>
        <w:spacing w:before="120" w:after="120" w:line="240" w:lineRule="atLeast"/>
        <w:ind w:left="426" w:hanging="426"/>
        <w:rPr>
          <w:rFonts w:ascii="Arial" w:hAnsi="Arial" w:cs="Arial"/>
        </w:rPr>
      </w:pPr>
      <w:r w:rsidRPr="004D6D02">
        <w:rPr>
          <w:rFonts w:ascii="Arial" w:hAnsi="Arial" w:cs="Arial"/>
        </w:rPr>
        <w:t>Welche Artikel kosten mehr als 45 Euros?</w:t>
      </w:r>
    </w:p>
    <w:p w14:paraId="2893C748" w14:textId="77777777" w:rsidR="0042695A" w:rsidRPr="0042695A" w:rsidRDefault="0042695A" w:rsidP="0042695A">
      <w:pPr>
        <w:pStyle w:val="ListParagraph"/>
        <w:spacing w:before="120" w:after="120" w:line="240" w:lineRule="atLeast"/>
        <w:ind w:left="1440"/>
        <w:rPr>
          <w:rFonts w:ascii="Arial" w:hAnsi="Arial" w:cs="Arial"/>
        </w:rPr>
      </w:pPr>
      <w:r w:rsidRPr="0042695A">
        <w:rPr>
          <w:rFonts w:ascii="Arial" w:hAnsi="Arial" w:cs="Arial"/>
        </w:rPr>
        <w:t>SELECT *</w:t>
      </w:r>
    </w:p>
    <w:p w14:paraId="4850CEDA" w14:textId="77777777" w:rsidR="0042695A" w:rsidRPr="0042695A" w:rsidRDefault="0042695A" w:rsidP="0042695A">
      <w:pPr>
        <w:pStyle w:val="ListParagraph"/>
        <w:spacing w:before="120" w:after="120" w:line="240" w:lineRule="atLeast"/>
        <w:ind w:left="1440"/>
        <w:rPr>
          <w:rFonts w:ascii="Arial" w:hAnsi="Arial" w:cs="Arial"/>
        </w:rPr>
      </w:pPr>
      <w:r w:rsidRPr="0042695A">
        <w:rPr>
          <w:rFonts w:ascii="Arial" w:hAnsi="Arial" w:cs="Arial"/>
        </w:rPr>
        <w:t>FROM `</w:t>
      </w:r>
      <w:proofErr w:type="spellStart"/>
      <w:r w:rsidRPr="0042695A">
        <w:rPr>
          <w:rFonts w:ascii="Arial" w:hAnsi="Arial" w:cs="Arial"/>
        </w:rPr>
        <w:t>artikel</w:t>
      </w:r>
      <w:proofErr w:type="spellEnd"/>
      <w:r w:rsidRPr="0042695A">
        <w:rPr>
          <w:rFonts w:ascii="Arial" w:hAnsi="Arial" w:cs="Arial"/>
        </w:rPr>
        <w:t>`</w:t>
      </w:r>
    </w:p>
    <w:p w14:paraId="7492D281" w14:textId="5F1C55CA" w:rsidR="0042695A" w:rsidRPr="004D6D02" w:rsidRDefault="0042695A" w:rsidP="0042695A">
      <w:pPr>
        <w:pStyle w:val="ListParagraph"/>
        <w:spacing w:before="120" w:after="120" w:line="240" w:lineRule="atLeast"/>
        <w:ind w:left="1440"/>
        <w:rPr>
          <w:rFonts w:ascii="Arial" w:hAnsi="Arial" w:cs="Arial"/>
        </w:rPr>
      </w:pPr>
      <w:r w:rsidRPr="0042695A">
        <w:rPr>
          <w:rFonts w:ascii="Arial" w:hAnsi="Arial" w:cs="Arial"/>
        </w:rPr>
        <w:t>WHERE Einzelpreis &gt; 45</w:t>
      </w:r>
    </w:p>
    <w:p w14:paraId="4B36D592" w14:textId="5321EA0F" w:rsidR="00193B51" w:rsidRDefault="005B2629" w:rsidP="00193B51">
      <w:pPr>
        <w:pStyle w:val="ListParagraph"/>
        <w:numPr>
          <w:ilvl w:val="0"/>
          <w:numId w:val="24"/>
        </w:numPr>
        <w:spacing w:before="120" w:after="120" w:line="240" w:lineRule="atLeast"/>
        <w:ind w:left="426" w:hanging="426"/>
        <w:rPr>
          <w:rFonts w:ascii="Arial" w:hAnsi="Arial" w:cs="Arial"/>
        </w:rPr>
      </w:pPr>
      <w:r w:rsidRPr="004D6D02">
        <w:rPr>
          <w:rFonts w:ascii="Arial" w:hAnsi="Arial" w:cs="Arial"/>
        </w:rPr>
        <w:t>Welche Artikel kosten zwischen 20 und 80 Euro? Diese sollen absteigend nach dem Preis angezeigt werden!</w:t>
      </w:r>
    </w:p>
    <w:p w14:paraId="21ED016E" w14:textId="77777777" w:rsidR="00193B51" w:rsidRPr="00193B51" w:rsidRDefault="00193B51" w:rsidP="00193B51">
      <w:pPr>
        <w:pStyle w:val="ListParagraph"/>
        <w:spacing w:before="120" w:after="120" w:line="240" w:lineRule="atLeast"/>
        <w:ind w:left="1440"/>
        <w:rPr>
          <w:rFonts w:ascii="Arial" w:hAnsi="Arial" w:cs="Arial"/>
          <w:lang w:val="en-GB"/>
        </w:rPr>
      </w:pPr>
      <w:r w:rsidRPr="00193B51">
        <w:rPr>
          <w:rFonts w:ascii="Arial" w:hAnsi="Arial" w:cs="Arial"/>
          <w:lang w:val="en-GB"/>
        </w:rPr>
        <w:t>SELECT *</w:t>
      </w:r>
    </w:p>
    <w:p w14:paraId="1C5C991A" w14:textId="77777777" w:rsidR="00193B51" w:rsidRPr="00193B51" w:rsidRDefault="00193B51" w:rsidP="00193B51">
      <w:pPr>
        <w:pStyle w:val="ListParagraph"/>
        <w:spacing w:before="120" w:after="120" w:line="240" w:lineRule="atLeast"/>
        <w:ind w:left="1440"/>
        <w:rPr>
          <w:rFonts w:ascii="Arial" w:hAnsi="Arial" w:cs="Arial"/>
          <w:lang w:val="en-GB"/>
        </w:rPr>
      </w:pPr>
      <w:r w:rsidRPr="00193B51">
        <w:rPr>
          <w:rFonts w:ascii="Arial" w:hAnsi="Arial" w:cs="Arial"/>
          <w:lang w:val="en-GB"/>
        </w:rPr>
        <w:t>FROM `</w:t>
      </w:r>
      <w:proofErr w:type="spellStart"/>
      <w:r w:rsidRPr="00193B51">
        <w:rPr>
          <w:rFonts w:ascii="Arial" w:hAnsi="Arial" w:cs="Arial"/>
          <w:lang w:val="en-GB"/>
        </w:rPr>
        <w:t>artikel</w:t>
      </w:r>
      <w:proofErr w:type="spellEnd"/>
      <w:r w:rsidRPr="00193B51">
        <w:rPr>
          <w:rFonts w:ascii="Arial" w:hAnsi="Arial" w:cs="Arial"/>
          <w:lang w:val="en-GB"/>
        </w:rPr>
        <w:t>`</w:t>
      </w:r>
    </w:p>
    <w:p w14:paraId="571D3211" w14:textId="276A4081" w:rsidR="00193B51" w:rsidRPr="00193B51" w:rsidRDefault="00193B51" w:rsidP="00193B51">
      <w:pPr>
        <w:pStyle w:val="ListParagraph"/>
        <w:spacing w:before="120" w:after="120" w:line="240" w:lineRule="atLeast"/>
        <w:ind w:left="1440"/>
        <w:rPr>
          <w:rFonts w:ascii="Arial" w:hAnsi="Arial" w:cs="Arial"/>
          <w:lang w:val="en-GB"/>
        </w:rPr>
      </w:pPr>
      <w:r w:rsidRPr="00193B51">
        <w:rPr>
          <w:rFonts w:ascii="Arial" w:hAnsi="Arial" w:cs="Arial"/>
          <w:lang w:val="en-GB"/>
        </w:rPr>
        <w:t xml:space="preserve">WHERE </w:t>
      </w:r>
      <w:proofErr w:type="spellStart"/>
      <w:r w:rsidRPr="00193B51">
        <w:rPr>
          <w:rFonts w:ascii="Arial" w:hAnsi="Arial" w:cs="Arial"/>
          <w:lang w:val="en-GB"/>
        </w:rPr>
        <w:t>Einzelpreis</w:t>
      </w:r>
      <w:proofErr w:type="spellEnd"/>
      <w:r w:rsidRPr="00193B51">
        <w:rPr>
          <w:rFonts w:ascii="Arial" w:hAnsi="Arial" w:cs="Arial"/>
          <w:lang w:val="en-GB"/>
        </w:rPr>
        <w:t xml:space="preserve"> BETWEEN '20' AND '80'</w:t>
      </w:r>
    </w:p>
    <w:p w14:paraId="146DEFF3" w14:textId="2A92337F" w:rsidR="005B2629" w:rsidRDefault="005B2629" w:rsidP="005B2629">
      <w:pPr>
        <w:pStyle w:val="ListParagraph"/>
        <w:numPr>
          <w:ilvl w:val="0"/>
          <w:numId w:val="24"/>
        </w:numPr>
        <w:spacing w:before="120" w:after="120" w:line="240" w:lineRule="atLeast"/>
        <w:ind w:left="426" w:hanging="426"/>
        <w:rPr>
          <w:rFonts w:ascii="Arial" w:hAnsi="Arial" w:cs="Arial"/>
        </w:rPr>
      </w:pPr>
      <w:r w:rsidRPr="004D6D02">
        <w:rPr>
          <w:rFonts w:ascii="Arial" w:hAnsi="Arial" w:cs="Arial"/>
        </w:rPr>
        <w:t>Welche Artikel verkaufen wir, die mit C oder Q beginnen?</w:t>
      </w:r>
    </w:p>
    <w:p w14:paraId="2B4CF6D0" w14:textId="77777777" w:rsidR="00193B51" w:rsidRPr="00193B51" w:rsidRDefault="00193B51" w:rsidP="00193B51">
      <w:pPr>
        <w:pStyle w:val="ListParagraph"/>
        <w:spacing w:before="120" w:after="120" w:line="240" w:lineRule="atLeast"/>
        <w:ind w:left="1440"/>
        <w:rPr>
          <w:rFonts w:ascii="Arial" w:hAnsi="Arial" w:cs="Arial"/>
        </w:rPr>
      </w:pPr>
      <w:r w:rsidRPr="00193B51">
        <w:rPr>
          <w:rFonts w:ascii="Arial" w:hAnsi="Arial" w:cs="Arial"/>
        </w:rPr>
        <w:t>SELECT *</w:t>
      </w:r>
    </w:p>
    <w:p w14:paraId="42A55E4E" w14:textId="77777777" w:rsidR="00193B51" w:rsidRPr="00193B51" w:rsidRDefault="00193B51" w:rsidP="00193B51">
      <w:pPr>
        <w:pStyle w:val="ListParagraph"/>
        <w:spacing w:before="120" w:after="120" w:line="240" w:lineRule="atLeast"/>
        <w:ind w:left="1440"/>
        <w:rPr>
          <w:rFonts w:ascii="Arial" w:hAnsi="Arial" w:cs="Arial"/>
        </w:rPr>
      </w:pPr>
      <w:r w:rsidRPr="00193B51">
        <w:rPr>
          <w:rFonts w:ascii="Arial" w:hAnsi="Arial" w:cs="Arial"/>
        </w:rPr>
        <w:t>FROM `</w:t>
      </w:r>
      <w:proofErr w:type="spellStart"/>
      <w:r w:rsidRPr="00193B51">
        <w:rPr>
          <w:rFonts w:ascii="Arial" w:hAnsi="Arial" w:cs="Arial"/>
        </w:rPr>
        <w:t>artikel</w:t>
      </w:r>
      <w:proofErr w:type="spellEnd"/>
      <w:r w:rsidRPr="00193B51">
        <w:rPr>
          <w:rFonts w:ascii="Arial" w:hAnsi="Arial" w:cs="Arial"/>
        </w:rPr>
        <w:t>`</w:t>
      </w:r>
    </w:p>
    <w:p w14:paraId="45CE63E1" w14:textId="5D1FC0E2" w:rsidR="00193B51" w:rsidRPr="004D6D02" w:rsidRDefault="00193B51" w:rsidP="00193B51">
      <w:pPr>
        <w:pStyle w:val="ListParagraph"/>
        <w:spacing w:before="120" w:after="120" w:line="240" w:lineRule="atLeast"/>
        <w:ind w:left="1440"/>
        <w:rPr>
          <w:rFonts w:ascii="Arial" w:hAnsi="Arial" w:cs="Arial"/>
        </w:rPr>
      </w:pPr>
      <w:r w:rsidRPr="00193B51">
        <w:rPr>
          <w:rFonts w:ascii="Arial" w:hAnsi="Arial" w:cs="Arial"/>
        </w:rPr>
        <w:t>WHERE Artikelbezeichnung LIKE 'C%' OR Artikelbezeichnung LIKE 'Q%'</w:t>
      </w:r>
    </w:p>
    <w:p w14:paraId="146DEFF4" w14:textId="2637832F" w:rsidR="005B2629" w:rsidRDefault="005B2629" w:rsidP="005B2629">
      <w:pPr>
        <w:pStyle w:val="ListParagraph"/>
        <w:numPr>
          <w:ilvl w:val="0"/>
          <w:numId w:val="24"/>
        </w:numPr>
        <w:spacing w:before="120" w:after="120" w:line="240" w:lineRule="atLeast"/>
        <w:ind w:left="426" w:hanging="426"/>
        <w:rPr>
          <w:rFonts w:ascii="Arial" w:hAnsi="Arial" w:cs="Arial"/>
        </w:rPr>
      </w:pPr>
      <w:r w:rsidRPr="004D6D02">
        <w:rPr>
          <w:rFonts w:ascii="Arial" w:hAnsi="Arial" w:cs="Arial"/>
        </w:rPr>
        <w:t xml:space="preserve">Von welchen Artikeln haben wir keine mehr auf Lager? </w:t>
      </w:r>
    </w:p>
    <w:p w14:paraId="730F3173" w14:textId="77777777" w:rsidR="00193B51" w:rsidRPr="00193B51" w:rsidRDefault="00193B51" w:rsidP="00193B51">
      <w:pPr>
        <w:pStyle w:val="ListParagraph"/>
        <w:spacing w:before="120" w:after="120" w:line="240" w:lineRule="atLeast"/>
        <w:ind w:left="1440"/>
        <w:rPr>
          <w:rFonts w:ascii="Arial" w:hAnsi="Arial" w:cs="Arial"/>
          <w:lang w:val="en-GB"/>
        </w:rPr>
      </w:pPr>
      <w:r w:rsidRPr="00193B51">
        <w:rPr>
          <w:rFonts w:ascii="Arial" w:hAnsi="Arial" w:cs="Arial"/>
          <w:lang w:val="en-GB"/>
        </w:rPr>
        <w:t>SELECT *</w:t>
      </w:r>
    </w:p>
    <w:p w14:paraId="28E8F1CB" w14:textId="77777777" w:rsidR="00193B51" w:rsidRPr="00193B51" w:rsidRDefault="00193B51" w:rsidP="00193B51">
      <w:pPr>
        <w:pStyle w:val="ListParagraph"/>
        <w:spacing w:before="120" w:after="120" w:line="240" w:lineRule="atLeast"/>
        <w:ind w:left="1440"/>
        <w:rPr>
          <w:rFonts w:ascii="Arial" w:hAnsi="Arial" w:cs="Arial"/>
          <w:lang w:val="en-GB"/>
        </w:rPr>
      </w:pPr>
      <w:r w:rsidRPr="00193B51">
        <w:rPr>
          <w:rFonts w:ascii="Arial" w:hAnsi="Arial" w:cs="Arial"/>
          <w:lang w:val="en-GB"/>
        </w:rPr>
        <w:t>FROM `</w:t>
      </w:r>
      <w:proofErr w:type="spellStart"/>
      <w:r w:rsidRPr="00193B51">
        <w:rPr>
          <w:rFonts w:ascii="Arial" w:hAnsi="Arial" w:cs="Arial"/>
          <w:lang w:val="en-GB"/>
        </w:rPr>
        <w:t>artikel</w:t>
      </w:r>
      <w:proofErr w:type="spellEnd"/>
      <w:r w:rsidRPr="00193B51">
        <w:rPr>
          <w:rFonts w:ascii="Arial" w:hAnsi="Arial" w:cs="Arial"/>
          <w:lang w:val="en-GB"/>
        </w:rPr>
        <w:t>`</w:t>
      </w:r>
    </w:p>
    <w:p w14:paraId="3AB056D3" w14:textId="489353B9" w:rsidR="00193B51" w:rsidRDefault="00193B51" w:rsidP="00193B51">
      <w:pPr>
        <w:pStyle w:val="ListParagraph"/>
        <w:spacing w:before="120" w:after="120" w:line="240" w:lineRule="atLeast"/>
        <w:ind w:left="1440"/>
        <w:rPr>
          <w:rFonts w:ascii="Arial" w:hAnsi="Arial" w:cs="Arial"/>
          <w:lang w:val="en-GB"/>
        </w:rPr>
      </w:pPr>
      <w:r w:rsidRPr="00193B51">
        <w:rPr>
          <w:rFonts w:ascii="Arial" w:hAnsi="Arial" w:cs="Arial"/>
          <w:lang w:val="en-GB"/>
        </w:rPr>
        <w:t xml:space="preserve">WHERE </w:t>
      </w:r>
      <w:proofErr w:type="spellStart"/>
      <w:r w:rsidRPr="00193B51">
        <w:rPr>
          <w:rFonts w:ascii="Arial" w:hAnsi="Arial" w:cs="Arial"/>
          <w:lang w:val="en-GB"/>
        </w:rPr>
        <w:t>Lagerbestand</w:t>
      </w:r>
      <w:proofErr w:type="spellEnd"/>
      <w:r w:rsidRPr="00193B51">
        <w:rPr>
          <w:rFonts w:ascii="Arial" w:hAnsi="Arial" w:cs="Arial"/>
          <w:lang w:val="en-GB"/>
        </w:rPr>
        <w:t xml:space="preserve"> = '0'</w:t>
      </w:r>
    </w:p>
    <w:p w14:paraId="56FFBEB1" w14:textId="2C436804" w:rsidR="00193B51" w:rsidRDefault="00193B51" w:rsidP="00193B51">
      <w:pPr>
        <w:pStyle w:val="ListParagraph"/>
        <w:spacing w:before="120" w:after="120" w:line="240" w:lineRule="atLeast"/>
        <w:ind w:left="1440"/>
        <w:rPr>
          <w:rFonts w:ascii="Arial" w:hAnsi="Arial" w:cs="Arial"/>
          <w:lang w:val="en-GB"/>
        </w:rPr>
      </w:pPr>
    </w:p>
    <w:p w14:paraId="30FA2185" w14:textId="77777777" w:rsidR="00193B51" w:rsidRPr="00193B51" w:rsidRDefault="00193B51" w:rsidP="00193B51">
      <w:pPr>
        <w:pStyle w:val="ListParagraph"/>
        <w:spacing w:before="120" w:after="120" w:line="240" w:lineRule="atLeast"/>
        <w:ind w:left="1440"/>
        <w:rPr>
          <w:rFonts w:ascii="Arial" w:hAnsi="Arial" w:cs="Arial"/>
          <w:lang w:val="en-GB"/>
        </w:rPr>
      </w:pPr>
    </w:p>
    <w:p w14:paraId="146DEFF5" w14:textId="06E4AA69" w:rsidR="005B2629" w:rsidRDefault="005B2629" w:rsidP="005B2629">
      <w:pPr>
        <w:pStyle w:val="ListParagraph"/>
        <w:numPr>
          <w:ilvl w:val="0"/>
          <w:numId w:val="24"/>
        </w:numPr>
        <w:spacing w:before="120" w:after="120" w:line="240" w:lineRule="atLeast"/>
        <w:ind w:left="426" w:hanging="426"/>
        <w:rPr>
          <w:rFonts w:ascii="Arial" w:hAnsi="Arial" w:cs="Arial"/>
        </w:rPr>
      </w:pPr>
      <w:r w:rsidRPr="004D6D02">
        <w:rPr>
          <w:rFonts w:ascii="Arial" w:hAnsi="Arial" w:cs="Arial"/>
        </w:rPr>
        <w:lastRenderedPageBreak/>
        <w:t>Bei welchen Artikeln sind aktuell Einheiten bestellt? Zeige dabei die Artikelbezeichnung, den Einzelpreis, den Lagerbestand sowie die bestellten Einheiten!</w:t>
      </w:r>
    </w:p>
    <w:p w14:paraId="623891C0" w14:textId="4B3F306A" w:rsidR="00193B51" w:rsidRPr="00193B51" w:rsidRDefault="00193B51" w:rsidP="00193B51">
      <w:pPr>
        <w:pStyle w:val="ListParagraph"/>
        <w:spacing w:before="120" w:after="120" w:line="240" w:lineRule="atLeast"/>
        <w:ind w:left="1440"/>
        <w:rPr>
          <w:rFonts w:ascii="Arial" w:hAnsi="Arial" w:cs="Arial"/>
        </w:rPr>
      </w:pPr>
      <w:r w:rsidRPr="00193B51">
        <w:rPr>
          <w:rFonts w:ascii="Arial" w:hAnsi="Arial" w:cs="Arial"/>
        </w:rPr>
        <w:t>SELECT Artikelbezeichnung, Einzelpreis</w:t>
      </w:r>
      <w:r>
        <w:rPr>
          <w:rFonts w:ascii="Arial" w:hAnsi="Arial" w:cs="Arial"/>
        </w:rPr>
        <w:t>,</w:t>
      </w:r>
      <w:r w:rsidRPr="00193B51">
        <w:rPr>
          <w:rFonts w:ascii="Arial" w:hAnsi="Arial" w:cs="Arial"/>
        </w:rPr>
        <w:t xml:space="preserve"> Lagerbestand, </w:t>
      </w:r>
      <w:proofErr w:type="spellStart"/>
      <w:r w:rsidRPr="00193B51">
        <w:rPr>
          <w:rFonts w:ascii="Arial" w:hAnsi="Arial" w:cs="Arial"/>
        </w:rPr>
        <w:t>BestellteEinheiten</w:t>
      </w:r>
      <w:proofErr w:type="spellEnd"/>
    </w:p>
    <w:p w14:paraId="2F3C6012" w14:textId="77777777" w:rsidR="00193B51" w:rsidRPr="00193B51" w:rsidRDefault="00193B51" w:rsidP="00193B51">
      <w:pPr>
        <w:pStyle w:val="ListParagraph"/>
        <w:spacing w:before="120" w:after="120" w:line="240" w:lineRule="atLeast"/>
        <w:ind w:left="1440"/>
        <w:rPr>
          <w:rFonts w:ascii="Arial" w:hAnsi="Arial" w:cs="Arial"/>
        </w:rPr>
      </w:pPr>
      <w:r w:rsidRPr="00193B51">
        <w:rPr>
          <w:rFonts w:ascii="Arial" w:hAnsi="Arial" w:cs="Arial"/>
        </w:rPr>
        <w:t>FROM `</w:t>
      </w:r>
      <w:proofErr w:type="spellStart"/>
      <w:r w:rsidRPr="00193B51">
        <w:rPr>
          <w:rFonts w:ascii="Arial" w:hAnsi="Arial" w:cs="Arial"/>
        </w:rPr>
        <w:t>artikel</w:t>
      </w:r>
      <w:proofErr w:type="spellEnd"/>
      <w:r w:rsidRPr="00193B51">
        <w:rPr>
          <w:rFonts w:ascii="Arial" w:hAnsi="Arial" w:cs="Arial"/>
        </w:rPr>
        <w:t>`</w:t>
      </w:r>
    </w:p>
    <w:p w14:paraId="0D6A2F60" w14:textId="58A2E561" w:rsidR="00193B51" w:rsidRPr="004D6D02" w:rsidRDefault="00193B51" w:rsidP="00193B51">
      <w:pPr>
        <w:pStyle w:val="ListParagraph"/>
        <w:spacing w:before="120" w:after="120" w:line="240" w:lineRule="atLeast"/>
        <w:ind w:left="1440"/>
        <w:rPr>
          <w:rFonts w:ascii="Arial" w:hAnsi="Arial" w:cs="Arial"/>
        </w:rPr>
      </w:pPr>
      <w:r w:rsidRPr="00193B51">
        <w:rPr>
          <w:rFonts w:ascii="Arial" w:hAnsi="Arial" w:cs="Arial"/>
        </w:rPr>
        <w:t xml:space="preserve">WHERE </w:t>
      </w:r>
      <w:proofErr w:type="spellStart"/>
      <w:r w:rsidRPr="00193B51">
        <w:rPr>
          <w:rFonts w:ascii="Arial" w:hAnsi="Arial" w:cs="Arial"/>
        </w:rPr>
        <w:t>BestellteEinheiten</w:t>
      </w:r>
      <w:proofErr w:type="spellEnd"/>
      <w:r w:rsidRPr="00193B51">
        <w:rPr>
          <w:rFonts w:ascii="Arial" w:hAnsi="Arial" w:cs="Arial"/>
        </w:rPr>
        <w:t xml:space="preserve"> &gt; '0'</w:t>
      </w:r>
    </w:p>
    <w:p w14:paraId="146DEFF6" w14:textId="4503328B" w:rsidR="005B2629" w:rsidRDefault="005B2629" w:rsidP="005B2629">
      <w:pPr>
        <w:pStyle w:val="ListParagraph"/>
        <w:numPr>
          <w:ilvl w:val="0"/>
          <w:numId w:val="24"/>
        </w:numPr>
        <w:spacing w:before="120" w:after="120" w:line="240" w:lineRule="atLeast"/>
        <w:ind w:left="426" w:hanging="426"/>
        <w:rPr>
          <w:rFonts w:ascii="Arial" w:hAnsi="Arial" w:cs="Arial"/>
        </w:rPr>
      </w:pPr>
      <w:r w:rsidRPr="004D6D02">
        <w:rPr>
          <w:rFonts w:ascii="Arial" w:hAnsi="Arial" w:cs="Arial"/>
        </w:rPr>
        <w:t xml:space="preserve">Zeige je Artikel den aktuellen Lagerbestandswert an! Diese sollen nach dem </w:t>
      </w:r>
      <w:r>
        <w:rPr>
          <w:rFonts w:ascii="Arial" w:hAnsi="Arial" w:cs="Arial"/>
        </w:rPr>
        <w:t>Lagerbestandwert ab</w:t>
      </w:r>
      <w:r w:rsidRPr="004D6D02">
        <w:rPr>
          <w:rFonts w:ascii="Arial" w:hAnsi="Arial" w:cs="Arial"/>
        </w:rPr>
        <w:t>steigend angezeigt werden.</w:t>
      </w:r>
    </w:p>
    <w:p w14:paraId="04D701CB" w14:textId="77777777" w:rsidR="00193B51" w:rsidRPr="00193B51" w:rsidRDefault="00193B51" w:rsidP="00193B51">
      <w:pPr>
        <w:pStyle w:val="ListParagraph"/>
        <w:spacing w:before="120" w:after="120" w:line="240" w:lineRule="atLeast"/>
        <w:ind w:left="1440"/>
        <w:rPr>
          <w:rFonts w:ascii="Arial" w:hAnsi="Arial" w:cs="Arial"/>
          <w:lang w:val="en-GB"/>
        </w:rPr>
      </w:pPr>
      <w:r w:rsidRPr="00193B51">
        <w:rPr>
          <w:rFonts w:ascii="Arial" w:hAnsi="Arial" w:cs="Arial"/>
          <w:lang w:val="en-GB"/>
        </w:rPr>
        <w:t>SELECT *</w:t>
      </w:r>
    </w:p>
    <w:p w14:paraId="476C7853" w14:textId="77777777" w:rsidR="00193B51" w:rsidRPr="00193B51" w:rsidRDefault="00193B51" w:rsidP="00193B51">
      <w:pPr>
        <w:pStyle w:val="ListParagraph"/>
        <w:spacing w:before="120" w:after="120" w:line="240" w:lineRule="atLeast"/>
        <w:ind w:left="1440"/>
        <w:rPr>
          <w:rFonts w:ascii="Arial" w:hAnsi="Arial" w:cs="Arial"/>
          <w:lang w:val="en-GB"/>
        </w:rPr>
      </w:pPr>
      <w:r w:rsidRPr="00193B51">
        <w:rPr>
          <w:rFonts w:ascii="Arial" w:hAnsi="Arial" w:cs="Arial"/>
          <w:lang w:val="en-GB"/>
        </w:rPr>
        <w:t>FROM `</w:t>
      </w:r>
      <w:proofErr w:type="spellStart"/>
      <w:r w:rsidRPr="00193B51">
        <w:rPr>
          <w:rFonts w:ascii="Arial" w:hAnsi="Arial" w:cs="Arial"/>
          <w:lang w:val="en-GB"/>
        </w:rPr>
        <w:t>artikel</w:t>
      </w:r>
      <w:proofErr w:type="spellEnd"/>
      <w:r w:rsidRPr="00193B51">
        <w:rPr>
          <w:rFonts w:ascii="Arial" w:hAnsi="Arial" w:cs="Arial"/>
          <w:lang w:val="en-GB"/>
        </w:rPr>
        <w:t>`</w:t>
      </w:r>
    </w:p>
    <w:p w14:paraId="26B6EAFE" w14:textId="2750EF1B" w:rsidR="00193B51" w:rsidRPr="00193B51" w:rsidRDefault="00193B51" w:rsidP="00193B51">
      <w:pPr>
        <w:pStyle w:val="ListParagraph"/>
        <w:spacing w:before="120" w:after="120" w:line="240" w:lineRule="atLeast"/>
        <w:ind w:left="1440"/>
        <w:rPr>
          <w:rFonts w:ascii="Arial" w:hAnsi="Arial" w:cs="Arial"/>
          <w:lang w:val="en-GB"/>
        </w:rPr>
      </w:pPr>
      <w:r w:rsidRPr="00193B51">
        <w:rPr>
          <w:rFonts w:ascii="Arial" w:hAnsi="Arial" w:cs="Arial"/>
          <w:lang w:val="en-GB"/>
        </w:rPr>
        <w:t xml:space="preserve">ORDER BY </w:t>
      </w:r>
      <w:proofErr w:type="spellStart"/>
      <w:r w:rsidRPr="00193B51">
        <w:rPr>
          <w:rFonts w:ascii="Arial" w:hAnsi="Arial" w:cs="Arial"/>
          <w:lang w:val="en-GB"/>
        </w:rPr>
        <w:t>Lagerbestand</w:t>
      </w:r>
      <w:proofErr w:type="spellEnd"/>
      <w:r w:rsidRPr="00193B51">
        <w:rPr>
          <w:rFonts w:ascii="Arial" w:hAnsi="Arial" w:cs="Arial"/>
          <w:lang w:val="en-GB"/>
        </w:rPr>
        <w:t xml:space="preserve"> DESC</w:t>
      </w:r>
    </w:p>
    <w:p w14:paraId="146DEFF7" w14:textId="66F1A850" w:rsidR="005B2629" w:rsidRDefault="005B2629" w:rsidP="005B2629">
      <w:pPr>
        <w:pStyle w:val="ListParagraph"/>
        <w:numPr>
          <w:ilvl w:val="0"/>
          <w:numId w:val="24"/>
        </w:numPr>
        <w:spacing w:before="120" w:after="120" w:line="240" w:lineRule="atLeast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Wie 8., jedoch sollen Artikel ohne Lagerbestandwert nicht angezeigt werden.</w:t>
      </w:r>
    </w:p>
    <w:p w14:paraId="61664BC9" w14:textId="77777777" w:rsidR="00193B51" w:rsidRPr="00193B51" w:rsidRDefault="00193B51" w:rsidP="00193B51">
      <w:pPr>
        <w:pStyle w:val="ListParagraph"/>
        <w:spacing w:before="120" w:after="120" w:line="240" w:lineRule="atLeast"/>
        <w:ind w:left="1440"/>
        <w:rPr>
          <w:rFonts w:ascii="Arial" w:hAnsi="Arial" w:cs="Arial"/>
          <w:lang w:val="en-GB"/>
        </w:rPr>
      </w:pPr>
      <w:r w:rsidRPr="00193B51">
        <w:rPr>
          <w:rFonts w:ascii="Arial" w:hAnsi="Arial" w:cs="Arial"/>
          <w:lang w:val="en-GB"/>
        </w:rPr>
        <w:t>SELECT *</w:t>
      </w:r>
    </w:p>
    <w:p w14:paraId="2C7644E6" w14:textId="77777777" w:rsidR="00193B51" w:rsidRPr="00193B51" w:rsidRDefault="00193B51" w:rsidP="00193B51">
      <w:pPr>
        <w:pStyle w:val="ListParagraph"/>
        <w:spacing w:before="120" w:after="120" w:line="240" w:lineRule="atLeast"/>
        <w:ind w:left="1440"/>
        <w:rPr>
          <w:rFonts w:ascii="Arial" w:hAnsi="Arial" w:cs="Arial"/>
          <w:lang w:val="en-GB"/>
        </w:rPr>
      </w:pPr>
      <w:r w:rsidRPr="00193B51">
        <w:rPr>
          <w:rFonts w:ascii="Arial" w:hAnsi="Arial" w:cs="Arial"/>
          <w:lang w:val="en-GB"/>
        </w:rPr>
        <w:t>FROM `</w:t>
      </w:r>
      <w:proofErr w:type="spellStart"/>
      <w:r w:rsidRPr="00193B51">
        <w:rPr>
          <w:rFonts w:ascii="Arial" w:hAnsi="Arial" w:cs="Arial"/>
          <w:lang w:val="en-GB"/>
        </w:rPr>
        <w:t>artikel</w:t>
      </w:r>
      <w:proofErr w:type="spellEnd"/>
      <w:r w:rsidRPr="00193B51">
        <w:rPr>
          <w:rFonts w:ascii="Arial" w:hAnsi="Arial" w:cs="Arial"/>
          <w:lang w:val="en-GB"/>
        </w:rPr>
        <w:t>`</w:t>
      </w:r>
    </w:p>
    <w:p w14:paraId="503DEE17" w14:textId="77777777" w:rsidR="00193B51" w:rsidRPr="00193B51" w:rsidRDefault="00193B51" w:rsidP="00193B51">
      <w:pPr>
        <w:pStyle w:val="ListParagraph"/>
        <w:spacing w:before="120" w:after="120" w:line="240" w:lineRule="atLeast"/>
        <w:ind w:left="1440"/>
        <w:rPr>
          <w:rFonts w:ascii="Arial" w:hAnsi="Arial" w:cs="Arial"/>
          <w:lang w:val="en-GB"/>
        </w:rPr>
      </w:pPr>
      <w:r w:rsidRPr="00193B51">
        <w:rPr>
          <w:rFonts w:ascii="Arial" w:hAnsi="Arial" w:cs="Arial"/>
          <w:lang w:val="en-GB"/>
        </w:rPr>
        <w:t xml:space="preserve">WHERE </w:t>
      </w:r>
      <w:proofErr w:type="spellStart"/>
      <w:r w:rsidRPr="00193B51">
        <w:rPr>
          <w:rFonts w:ascii="Arial" w:hAnsi="Arial" w:cs="Arial"/>
          <w:lang w:val="en-GB"/>
        </w:rPr>
        <w:t>Lagerbestand</w:t>
      </w:r>
      <w:proofErr w:type="spellEnd"/>
      <w:r w:rsidRPr="00193B51">
        <w:rPr>
          <w:rFonts w:ascii="Arial" w:hAnsi="Arial" w:cs="Arial"/>
          <w:lang w:val="en-GB"/>
        </w:rPr>
        <w:t xml:space="preserve"> &gt; 0</w:t>
      </w:r>
    </w:p>
    <w:p w14:paraId="5FD2E62B" w14:textId="72E3CD95" w:rsidR="00193B51" w:rsidRPr="004D6D02" w:rsidRDefault="00193B51" w:rsidP="00193B51">
      <w:pPr>
        <w:pStyle w:val="ListParagraph"/>
        <w:spacing w:before="120" w:after="120" w:line="240" w:lineRule="atLeast"/>
        <w:ind w:left="1440"/>
        <w:rPr>
          <w:rFonts w:ascii="Arial" w:hAnsi="Arial" w:cs="Arial"/>
        </w:rPr>
      </w:pPr>
      <w:r w:rsidRPr="00193B51">
        <w:rPr>
          <w:rFonts w:ascii="Arial" w:hAnsi="Arial" w:cs="Arial"/>
        </w:rPr>
        <w:t>ORDER BY Lagerbestand DESC</w:t>
      </w:r>
    </w:p>
    <w:p w14:paraId="146DEFF8" w14:textId="6E630A2F" w:rsidR="005B2629" w:rsidRDefault="005B2629" w:rsidP="005B2629">
      <w:pPr>
        <w:pStyle w:val="ListParagraph"/>
        <w:numPr>
          <w:ilvl w:val="0"/>
          <w:numId w:val="24"/>
        </w:numPr>
        <w:spacing w:before="120" w:after="120" w:line="240" w:lineRule="atLeast"/>
        <w:ind w:left="426" w:hanging="426"/>
        <w:rPr>
          <w:rFonts w:ascii="Arial" w:hAnsi="Arial" w:cs="Arial"/>
        </w:rPr>
      </w:pPr>
      <w:r w:rsidRPr="004D6D02">
        <w:rPr>
          <w:rFonts w:ascii="Arial" w:hAnsi="Arial" w:cs="Arial"/>
        </w:rPr>
        <w:t xml:space="preserve">Was ist der Lagerbestandswert </w:t>
      </w:r>
      <w:proofErr w:type="gramStart"/>
      <w:r w:rsidRPr="004D6D02">
        <w:rPr>
          <w:rFonts w:ascii="Arial" w:hAnsi="Arial" w:cs="Arial"/>
        </w:rPr>
        <w:t>von allen Artikeln</w:t>
      </w:r>
      <w:proofErr w:type="gramEnd"/>
      <w:r w:rsidRPr="004D6D02">
        <w:rPr>
          <w:rFonts w:ascii="Arial" w:hAnsi="Arial" w:cs="Arial"/>
        </w:rPr>
        <w:t xml:space="preserve"> zusammen</w:t>
      </w:r>
      <w:r w:rsidR="00193B51">
        <w:rPr>
          <w:rFonts w:ascii="Arial" w:hAnsi="Arial" w:cs="Arial"/>
        </w:rPr>
        <w:t>?</w:t>
      </w:r>
    </w:p>
    <w:p w14:paraId="04D35C1B" w14:textId="77777777" w:rsidR="00461D79" w:rsidRPr="00461D79" w:rsidRDefault="00461D79" w:rsidP="00461D79">
      <w:pPr>
        <w:pStyle w:val="ListParagraph"/>
        <w:spacing w:before="120" w:after="120" w:line="240" w:lineRule="atLeast"/>
        <w:ind w:left="1440"/>
        <w:rPr>
          <w:rFonts w:ascii="Arial" w:hAnsi="Arial" w:cs="Arial"/>
        </w:rPr>
      </w:pPr>
      <w:r w:rsidRPr="00461D79">
        <w:rPr>
          <w:rFonts w:ascii="Arial" w:hAnsi="Arial" w:cs="Arial"/>
        </w:rPr>
        <w:t>SELECT SUM(Lagerbestand) 'Insgesamter Lagerbestand'</w:t>
      </w:r>
    </w:p>
    <w:p w14:paraId="688A8E41" w14:textId="3B8127FD" w:rsidR="00461D79" w:rsidRPr="004D6D02" w:rsidRDefault="00461D79" w:rsidP="00461D79">
      <w:pPr>
        <w:pStyle w:val="ListParagraph"/>
        <w:spacing w:before="120" w:after="120" w:line="240" w:lineRule="atLeast"/>
        <w:ind w:left="1440"/>
        <w:rPr>
          <w:rFonts w:ascii="Arial" w:hAnsi="Arial" w:cs="Arial"/>
        </w:rPr>
      </w:pPr>
      <w:r w:rsidRPr="00461D79">
        <w:rPr>
          <w:rFonts w:ascii="Arial" w:hAnsi="Arial" w:cs="Arial"/>
        </w:rPr>
        <w:t>FROM `</w:t>
      </w:r>
      <w:proofErr w:type="spellStart"/>
      <w:r w:rsidRPr="00461D79">
        <w:rPr>
          <w:rFonts w:ascii="Arial" w:hAnsi="Arial" w:cs="Arial"/>
        </w:rPr>
        <w:t>artikel</w:t>
      </w:r>
      <w:proofErr w:type="spellEnd"/>
      <w:r w:rsidRPr="00461D79">
        <w:rPr>
          <w:rFonts w:ascii="Arial" w:hAnsi="Arial" w:cs="Arial"/>
        </w:rPr>
        <w:t>`</w:t>
      </w:r>
    </w:p>
    <w:p w14:paraId="146DEFF9" w14:textId="64E7E6E1" w:rsidR="005B2629" w:rsidRDefault="005B2629" w:rsidP="005B2629">
      <w:pPr>
        <w:pStyle w:val="ListParagraph"/>
        <w:numPr>
          <w:ilvl w:val="0"/>
          <w:numId w:val="24"/>
        </w:numPr>
        <w:spacing w:before="120" w:after="120" w:line="240" w:lineRule="atLeast"/>
        <w:ind w:left="426" w:hanging="426"/>
        <w:rPr>
          <w:rFonts w:ascii="Arial" w:hAnsi="Arial" w:cs="Arial"/>
        </w:rPr>
      </w:pPr>
      <w:r w:rsidRPr="004D6D02">
        <w:rPr>
          <w:rFonts w:ascii="Arial" w:hAnsi="Arial" w:cs="Arial"/>
        </w:rPr>
        <w:t xml:space="preserve">Bei welchen Artikeln ist der Mindestbestand bereits </w:t>
      </w:r>
      <w:r w:rsidR="00F96C39">
        <w:rPr>
          <w:rFonts w:ascii="Arial" w:hAnsi="Arial" w:cs="Arial"/>
        </w:rPr>
        <w:t>unter</w:t>
      </w:r>
      <w:r w:rsidRPr="004D6D02">
        <w:rPr>
          <w:rFonts w:ascii="Arial" w:hAnsi="Arial" w:cs="Arial"/>
        </w:rPr>
        <w:t>schritten?</w:t>
      </w:r>
    </w:p>
    <w:p w14:paraId="74FBD289" w14:textId="77777777" w:rsidR="00461D79" w:rsidRPr="00461D79" w:rsidRDefault="00461D79" w:rsidP="00461D79">
      <w:pPr>
        <w:pStyle w:val="ListParagraph"/>
        <w:spacing w:before="120" w:after="120" w:line="240" w:lineRule="atLeast"/>
        <w:ind w:left="1440"/>
        <w:rPr>
          <w:rFonts w:ascii="Arial" w:hAnsi="Arial" w:cs="Arial"/>
        </w:rPr>
      </w:pPr>
      <w:r w:rsidRPr="00461D79">
        <w:rPr>
          <w:rFonts w:ascii="Arial" w:hAnsi="Arial" w:cs="Arial"/>
        </w:rPr>
        <w:t>SELECT *</w:t>
      </w:r>
    </w:p>
    <w:p w14:paraId="7BC8D078" w14:textId="77777777" w:rsidR="00461D79" w:rsidRPr="00461D79" w:rsidRDefault="00461D79" w:rsidP="00461D79">
      <w:pPr>
        <w:pStyle w:val="ListParagraph"/>
        <w:spacing w:before="120" w:after="120" w:line="240" w:lineRule="atLeast"/>
        <w:ind w:left="1440"/>
        <w:rPr>
          <w:rFonts w:ascii="Arial" w:hAnsi="Arial" w:cs="Arial"/>
        </w:rPr>
      </w:pPr>
      <w:r w:rsidRPr="00461D79">
        <w:rPr>
          <w:rFonts w:ascii="Arial" w:hAnsi="Arial" w:cs="Arial"/>
        </w:rPr>
        <w:t>FROM `</w:t>
      </w:r>
      <w:proofErr w:type="spellStart"/>
      <w:r w:rsidRPr="00461D79">
        <w:rPr>
          <w:rFonts w:ascii="Arial" w:hAnsi="Arial" w:cs="Arial"/>
        </w:rPr>
        <w:t>artikel</w:t>
      </w:r>
      <w:proofErr w:type="spellEnd"/>
      <w:r w:rsidRPr="00461D79">
        <w:rPr>
          <w:rFonts w:ascii="Arial" w:hAnsi="Arial" w:cs="Arial"/>
        </w:rPr>
        <w:t>`</w:t>
      </w:r>
    </w:p>
    <w:p w14:paraId="2F913B01" w14:textId="61F291CA" w:rsidR="00461D79" w:rsidRPr="004D6D02" w:rsidRDefault="00461D79" w:rsidP="00461D79">
      <w:pPr>
        <w:pStyle w:val="ListParagraph"/>
        <w:spacing w:before="120" w:after="120" w:line="240" w:lineRule="atLeast"/>
        <w:ind w:left="1440"/>
        <w:rPr>
          <w:rFonts w:ascii="Arial" w:hAnsi="Arial" w:cs="Arial"/>
        </w:rPr>
      </w:pPr>
      <w:r w:rsidRPr="00461D79">
        <w:rPr>
          <w:rFonts w:ascii="Arial" w:hAnsi="Arial" w:cs="Arial"/>
        </w:rPr>
        <w:t>WHERE Lagerbestand &lt; Mindestbestand</w:t>
      </w:r>
    </w:p>
    <w:p w14:paraId="146DEFFA" w14:textId="31CFD883" w:rsidR="005B2629" w:rsidRDefault="005B2629" w:rsidP="005B2629">
      <w:pPr>
        <w:pStyle w:val="ListParagraph"/>
        <w:numPr>
          <w:ilvl w:val="0"/>
          <w:numId w:val="24"/>
        </w:numPr>
        <w:spacing w:before="120" w:after="120" w:line="240" w:lineRule="atLeast"/>
        <w:ind w:left="426" w:hanging="426"/>
        <w:rPr>
          <w:rFonts w:ascii="Arial" w:hAnsi="Arial" w:cs="Arial"/>
        </w:rPr>
      </w:pPr>
      <w:r w:rsidRPr="004D6D02">
        <w:rPr>
          <w:rFonts w:ascii="Arial" w:hAnsi="Arial" w:cs="Arial"/>
        </w:rPr>
        <w:t>Welche Lieferanten kommen aus Deutschland? Zeige Name und Adresse!</w:t>
      </w:r>
    </w:p>
    <w:p w14:paraId="3DF46325" w14:textId="77777777" w:rsidR="00461D79" w:rsidRPr="00461D79" w:rsidRDefault="00461D79" w:rsidP="00461D79">
      <w:pPr>
        <w:pStyle w:val="ListParagraph"/>
        <w:spacing w:before="120" w:after="120" w:line="240" w:lineRule="atLeast"/>
        <w:ind w:left="1440"/>
        <w:rPr>
          <w:rFonts w:ascii="Arial" w:hAnsi="Arial" w:cs="Arial"/>
        </w:rPr>
      </w:pPr>
      <w:r w:rsidRPr="00461D79">
        <w:rPr>
          <w:rFonts w:ascii="Arial" w:hAnsi="Arial" w:cs="Arial"/>
        </w:rPr>
        <w:t>SELECT Kontaktperson, Straße, PLZ, Ort, Region, Land</w:t>
      </w:r>
    </w:p>
    <w:p w14:paraId="638C4C78" w14:textId="77777777" w:rsidR="00461D79" w:rsidRPr="00461D79" w:rsidRDefault="00461D79" w:rsidP="00461D79">
      <w:pPr>
        <w:pStyle w:val="ListParagraph"/>
        <w:spacing w:before="120" w:after="120" w:line="240" w:lineRule="atLeast"/>
        <w:ind w:left="1440"/>
        <w:rPr>
          <w:rFonts w:ascii="Arial" w:hAnsi="Arial" w:cs="Arial"/>
        </w:rPr>
      </w:pPr>
      <w:r w:rsidRPr="00461D79">
        <w:rPr>
          <w:rFonts w:ascii="Arial" w:hAnsi="Arial" w:cs="Arial"/>
        </w:rPr>
        <w:t>FROM `</w:t>
      </w:r>
      <w:proofErr w:type="spellStart"/>
      <w:r w:rsidRPr="00461D79">
        <w:rPr>
          <w:rFonts w:ascii="Arial" w:hAnsi="Arial" w:cs="Arial"/>
        </w:rPr>
        <w:t>lieferant</w:t>
      </w:r>
      <w:proofErr w:type="spellEnd"/>
      <w:r w:rsidRPr="00461D79">
        <w:rPr>
          <w:rFonts w:ascii="Arial" w:hAnsi="Arial" w:cs="Arial"/>
        </w:rPr>
        <w:t>`</w:t>
      </w:r>
    </w:p>
    <w:p w14:paraId="0DB1E32C" w14:textId="185E831E" w:rsidR="00461D79" w:rsidRPr="004D6D02" w:rsidRDefault="00461D79" w:rsidP="00461D79">
      <w:pPr>
        <w:pStyle w:val="ListParagraph"/>
        <w:spacing w:before="120" w:after="120" w:line="240" w:lineRule="atLeast"/>
        <w:ind w:left="1440"/>
        <w:rPr>
          <w:rFonts w:ascii="Arial" w:hAnsi="Arial" w:cs="Arial"/>
        </w:rPr>
      </w:pPr>
      <w:r w:rsidRPr="00461D79">
        <w:rPr>
          <w:rFonts w:ascii="Arial" w:hAnsi="Arial" w:cs="Arial"/>
        </w:rPr>
        <w:t>WHERE Land LIKE 'Deutschland'</w:t>
      </w:r>
    </w:p>
    <w:p w14:paraId="146DEFFB" w14:textId="7CD8E279" w:rsidR="005B2629" w:rsidRDefault="005B2629" w:rsidP="005B2629">
      <w:pPr>
        <w:pStyle w:val="ListParagraph"/>
        <w:numPr>
          <w:ilvl w:val="0"/>
          <w:numId w:val="24"/>
        </w:numPr>
        <w:spacing w:before="120" w:after="120" w:line="240" w:lineRule="atLeast"/>
        <w:ind w:left="426" w:hanging="426"/>
        <w:rPr>
          <w:rFonts w:ascii="Arial" w:hAnsi="Arial" w:cs="Arial"/>
        </w:rPr>
      </w:pPr>
      <w:r w:rsidRPr="004D6D02">
        <w:rPr>
          <w:rFonts w:ascii="Arial" w:hAnsi="Arial" w:cs="Arial"/>
        </w:rPr>
        <w:t>Welche Lief</w:t>
      </w:r>
      <w:r w:rsidR="00EE05F1">
        <w:rPr>
          <w:rFonts w:ascii="Arial" w:hAnsi="Arial" w:cs="Arial"/>
        </w:rPr>
        <w:t xml:space="preserve">eranten kommen aus Deutschland </w:t>
      </w:r>
      <w:r w:rsidRPr="004D6D02">
        <w:rPr>
          <w:rFonts w:ascii="Arial" w:hAnsi="Arial" w:cs="Arial"/>
        </w:rPr>
        <w:t>oder der USA?</w:t>
      </w:r>
    </w:p>
    <w:p w14:paraId="3647DD9B" w14:textId="77777777" w:rsidR="00461D79" w:rsidRPr="00461D79" w:rsidRDefault="00461D79" w:rsidP="00461D79">
      <w:pPr>
        <w:pStyle w:val="ListParagraph"/>
        <w:spacing w:before="120" w:after="120" w:line="240" w:lineRule="atLeast"/>
        <w:ind w:left="1440"/>
        <w:rPr>
          <w:rFonts w:ascii="Arial" w:hAnsi="Arial" w:cs="Arial"/>
          <w:lang w:val="en-GB"/>
        </w:rPr>
      </w:pPr>
      <w:r w:rsidRPr="00461D79">
        <w:rPr>
          <w:rFonts w:ascii="Arial" w:hAnsi="Arial" w:cs="Arial"/>
          <w:lang w:val="en-GB"/>
        </w:rPr>
        <w:t>SELECT *</w:t>
      </w:r>
    </w:p>
    <w:p w14:paraId="7E0D4850" w14:textId="77777777" w:rsidR="00461D79" w:rsidRPr="00461D79" w:rsidRDefault="00461D79" w:rsidP="00461D79">
      <w:pPr>
        <w:pStyle w:val="ListParagraph"/>
        <w:spacing w:before="120" w:after="120" w:line="240" w:lineRule="atLeast"/>
        <w:ind w:left="1440"/>
        <w:rPr>
          <w:rFonts w:ascii="Arial" w:hAnsi="Arial" w:cs="Arial"/>
          <w:lang w:val="en-GB"/>
        </w:rPr>
      </w:pPr>
      <w:r w:rsidRPr="00461D79">
        <w:rPr>
          <w:rFonts w:ascii="Arial" w:hAnsi="Arial" w:cs="Arial"/>
          <w:lang w:val="en-GB"/>
        </w:rPr>
        <w:t>FROM `</w:t>
      </w:r>
      <w:proofErr w:type="spellStart"/>
      <w:r w:rsidRPr="00461D79">
        <w:rPr>
          <w:rFonts w:ascii="Arial" w:hAnsi="Arial" w:cs="Arial"/>
          <w:lang w:val="en-GB"/>
        </w:rPr>
        <w:t>lieferant</w:t>
      </w:r>
      <w:proofErr w:type="spellEnd"/>
      <w:r w:rsidRPr="00461D79">
        <w:rPr>
          <w:rFonts w:ascii="Arial" w:hAnsi="Arial" w:cs="Arial"/>
          <w:lang w:val="en-GB"/>
        </w:rPr>
        <w:t>`</w:t>
      </w:r>
    </w:p>
    <w:p w14:paraId="27752E39" w14:textId="5E9C306D" w:rsidR="00461D79" w:rsidRPr="00461D79" w:rsidRDefault="00461D79" w:rsidP="00461D79">
      <w:pPr>
        <w:pStyle w:val="ListParagraph"/>
        <w:spacing w:before="120" w:after="120" w:line="240" w:lineRule="atLeast"/>
        <w:ind w:left="1440"/>
        <w:rPr>
          <w:rFonts w:ascii="Arial" w:hAnsi="Arial" w:cs="Arial"/>
          <w:lang w:val="en-GB"/>
        </w:rPr>
      </w:pPr>
      <w:r w:rsidRPr="00461D79">
        <w:rPr>
          <w:rFonts w:ascii="Arial" w:hAnsi="Arial" w:cs="Arial"/>
          <w:lang w:val="en-GB"/>
        </w:rPr>
        <w:t>WHERE Land LIKE 'Deutschland' OR Land LIKE 'USA'</w:t>
      </w:r>
    </w:p>
    <w:p w14:paraId="146DEFFC" w14:textId="28FAC01B" w:rsidR="005B2629" w:rsidRDefault="005B2629" w:rsidP="005B2629">
      <w:pPr>
        <w:pStyle w:val="ListParagraph"/>
        <w:numPr>
          <w:ilvl w:val="0"/>
          <w:numId w:val="24"/>
        </w:numPr>
        <w:spacing w:before="120" w:after="120" w:line="240" w:lineRule="atLeast"/>
        <w:ind w:left="426" w:hanging="426"/>
        <w:rPr>
          <w:rFonts w:ascii="Arial" w:hAnsi="Arial" w:cs="Arial"/>
        </w:rPr>
      </w:pPr>
      <w:r w:rsidRPr="004D6D02">
        <w:rPr>
          <w:rFonts w:ascii="Arial" w:hAnsi="Arial" w:cs="Arial"/>
        </w:rPr>
        <w:t>Wie viele Lieferanten kommen aus welchem Land? Ordne diese Abfrage nach dem ABC.</w:t>
      </w:r>
    </w:p>
    <w:p w14:paraId="36A8A4F9" w14:textId="77777777" w:rsidR="00461D79" w:rsidRPr="004D6D02" w:rsidRDefault="00461D79" w:rsidP="00461D79">
      <w:pPr>
        <w:pStyle w:val="ListParagraph"/>
        <w:spacing w:before="120" w:after="120" w:line="240" w:lineRule="atLeast"/>
        <w:ind w:left="1440"/>
        <w:rPr>
          <w:rFonts w:ascii="Arial" w:hAnsi="Arial" w:cs="Arial"/>
        </w:rPr>
      </w:pPr>
    </w:p>
    <w:p w14:paraId="70219C12" w14:textId="71C27984" w:rsidR="00461D79" w:rsidRDefault="003D2448" w:rsidP="00461D79">
      <w:pPr>
        <w:pStyle w:val="ListParagraph"/>
        <w:numPr>
          <w:ilvl w:val="0"/>
          <w:numId w:val="24"/>
        </w:numPr>
        <w:spacing w:before="120" w:after="120" w:line="240" w:lineRule="atLeast"/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Wie 14</w:t>
      </w:r>
      <w:r w:rsidR="005B2629" w:rsidRPr="004D6D02">
        <w:rPr>
          <w:rFonts w:ascii="Arial" w:hAnsi="Arial" w:cs="Arial"/>
        </w:rPr>
        <w:t>, jedoch soll die USA und Schweden nicht angezeigt werden.</w:t>
      </w:r>
    </w:p>
    <w:p w14:paraId="4CBCC193" w14:textId="77777777" w:rsidR="00461D79" w:rsidRPr="00461D79" w:rsidRDefault="00461D79" w:rsidP="00461D79">
      <w:pPr>
        <w:spacing w:before="120" w:after="120" w:line="240" w:lineRule="atLeast"/>
        <w:ind w:left="1440"/>
        <w:rPr>
          <w:rFonts w:ascii="Arial" w:hAnsi="Arial" w:cs="Arial"/>
        </w:rPr>
      </w:pPr>
    </w:p>
    <w:p w14:paraId="146DF006" w14:textId="54740FEB" w:rsidR="007E1D16" w:rsidRPr="004222DA" w:rsidRDefault="007E1D16" w:rsidP="005B2629">
      <w:pPr>
        <w:tabs>
          <w:tab w:val="num" w:pos="720"/>
        </w:tabs>
      </w:pPr>
    </w:p>
    <w:sectPr w:rsidR="007E1D16" w:rsidRPr="004222DA" w:rsidSect="005848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560" w:right="758" w:bottom="993" w:left="1134" w:header="709" w:footer="494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354BF" w14:textId="77777777" w:rsidR="002A362F" w:rsidRDefault="002A362F">
      <w:r>
        <w:separator/>
      </w:r>
    </w:p>
  </w:endnote>
  <w:endnote w:type="continuationSeparator" w:id="0">
    <w:p w14:paraId="5B5718EA" w14:textId="77777777" w:rsidR="002A362F" w:rsidRDefault="002A3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DF00E" w14:textId="77777777" w:rsidR="00F96EC6" w:rsidRDefault="00F96EC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146DF018" wp14:editId="146DF01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5" name="AutoForm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965CC45" id="AutoForm 24" o:spid="_x0000_s1026" style="position:absolute;margin-left:0;margin-top:0;width:561.15pt;height:742.85pt;z-index:25166745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146DF01A" wp14:editId="146DF01B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0" b="0"/>
              <wp:wrapNone/>
              <wp:docPr id="6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66CCFF"/>
                      </a:solidFill>
                      <a:extLs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14:paraId="146DF02A" w14:textId="77777777" w:rsidR="00F96EC6" w:rsidRDefault="00F96EC6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000000" w:themeColor="text1"/>
                              <w:sz w:val="22"/>
                              <w:szCs w:val="20"/>
                            </w:rP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rPr>
                              <w:color w:val="000000" w:themeColor="text1"/>
                              <w:sz w:val="22"/>
                              <w:szCs w:val="20"/>
                            </w:rPr>
                            <w:fldChar w:fldCharType="separate"/>
                          </w:r>
                          <w:r w:rsidRPr="008F15A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146DF01A" id="Oval 21" o:spid="_x0000_s1026" style="position:absolute;margin-left:0;margin-top:0;width:41pt;height:41pt;z-index:2516654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" o:allowincell="f" fillcolor="#6cf" stroked="f">
              <v:textbox inset="0,0,0,0">
                <w:txbxContent>
                  <w:p w14:paraId="146DF02A" w14:textId="77777777" w:rsidR="00F96EC6" w:rsidRDefault="00F96EC6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color w:val="000000" w:themeColor="text1"/>
                        <w:sz w:val="22"/>
                        <w:szCs w:val="20"/>
                      </w:rPr>
                      <w:fldChar w:fldCharType="begin"/>
                    </w:r>
                    <w:r>
                      <w:instrText>PAGE  \* Arabic  \* MERGEFORMAT</w:instrText>
                    </w:r>
                    <w:r>
                      <w:rPr>
                        <w:color w:val="000000" w:themeColor="text1"/>
                        <w:sz w:val="22"/>
                        <w:szCs w:val="20"/>
                      </w:rPr>
                      <w:fldChar w:fldCharType="separate"/>
                    </w:r>
                    <w:r w:rsidRPr="008F15AE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DF00F" w14:textId="77777777" w:rsidR="00F96EC6" w:rsidRDefault="00F96EC6">
    <w:pPr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146DF01C" wp14:editId="146DF01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1" name="AutoForm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642C844C" id="AutoForm 21" o:spid="_x0000_s1026" style="position:absolute;margin-left:0;margin-top:0;width:561.15pt;height:742.8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CX9TYU&#10;uwIAALw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</w:p>
  <w:p w14:paraId="146DF010" w14:textId="77777777" w:rsidR="00F96EC6" w:rsidRDefault="00F96EC6">
    <w:pPr>
      <w:pStyle w:val="Foo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DF013" w14:textId="77777777" w:rsidR="00FB4E82" w:rsidRDefault="005848B4" w:rsidP="00FB4E82">
    <w:pPr>
      <w:pStyle w:val="Footer"/>
      <w:tabs>
        <w:tab w:val="clear" w:pos="8640"/>
        <w:tab w:val="left" w:pos="-567"/>
        <w:tab w:val="right" w:pos="10348"/>
      </w:tabs>
      <w:ind w:left="-567" w:firstLine="3447"/>
      <w:rPr>
        <w:sz w:val="16"/>
      </w:rPr>
    </w:pPr>
    <w:r w:rsidRPr="00FB4E82">
      <w:rPr>
        <w:noProof/>
        <w:sz w:val="16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46DF024" wp14:editId="146DF025">
              <wp:simplePos x="0" y="0"/>
              <wp:positionH relativeFrom="column">
                <wp:posOffset>-415290</wp:posOffset>
              </wp:positionH>
              <wp:positionV relativeFrom="paragraph">
                <wp:posOffset>100099</wp:posOffset>
              </wp:positionV>
              <wp:extent cx="7150620" cy="0"/>
              <wp:effectExtent l="0" t="0" r="12700" b="19050"/>
              <wp:wrapNone/>
              <wp:docPr id="30" name="Gerade Verbindung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5062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60000"/>
                            <a:satMod val="110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9558653" id="Gerade Verbindung 30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7pt,7.9pt" to="530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"/>
          </w:pict>
        </mc:Fallback>
      </mc:AlternateContent>
    </w:r>
  </w:p>
  <w:p w14:paraId="146DF014" w14:textId="2B55E444" w:rsidR="00F96EC6" w:rsidRDefault="00FB4E82" w:rsidP="000A1620">
    <w:pPr>
      <w:pStyle w:val="Footer"/>
      <w:tabs>
        <w:tab w:val="clear" w:pos="8640"/>
        <w:tab w:val="left" w:pos="-567"/>
        <w:tab w:val="right" w:pos="10348"/>
      </w:tabs>
      <w:ind w:left="-567" w:firstLine="4167"/>
    </w:pPr>
    <w:r w:rsidRPr="00FB4E82">
      <w:rPr>
        <w:sz w:val="16"/>
      </w:rPr>
      <w:fldChar w:fldCharType="begin"/>
    </w:r>
    <w:r w:rsidRPr="00FB4E82">
      <w:rPr>
        <w:sz w:val="16"/>
      </w:rPr>
      <w:instrText xml:space="preserve"> FILENAME   \* MERGEFORMAT </w:instrText>
    </w:r>
    <w:r w:rsidRPr="00FB4E82">
      <w:rPr>
        <w:sz w:val="16"/>
      </w:rPr>
      <w:fldChar w:fldCharType="separate"/>
    </w:r>
    <w:r w:rsidR="008854B7">
      <w:rPr>
        <w:noProof/>
        <w:sz w:val="16"/>
      </w:rPr>
      <w:t>05-B Abfragen Artikelverwaltung.docx</w:t>
    </w:r>
    <w:r w:rsidRPr="00FB4E82">
      <w:rPr>
        <w:sz w:val="16"/>
      </w:rPr>
      <w:fldChar w:fldCharType="end"/>
    </w:r>
    <w:r w:rsidR="00F96EC6">
      <w:tab/>
      <w:t xml:space="preserve">Seite </w:t>
    </w:r>
    <w:sdt>
      <w:sdtPr>
        <w:id w:val="199453322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96EC6">
          <w:fldChar w:fldCharType="begin"/>
        </w:r>
        <w:r w:rsidR="00F96EC6">
          <w:instrText xml:space="preserve"> PAGE   \* MERGEFORMAT </w:instrText>
        </w:r>
        <w:r w:rsidR="00F96EC6">
          <w:fldChar w:fldCharType="separate"/>
        </w:r>
        <w:r w:rsidR="00FC4097">
          <w:rPr>
            <w:noProof/>
          </w:rPr>
          <w:t>1</w:t>
        </w:r>
        <w:r w:rsidR="00F96EC6">
          <w:rPr>
            <w:noProof/>
          </w:rPr>
          <w:fldChar w:fldCharType="end"/>
        </w:r>
        <w:r w:rsidR="00F96EC6">
          <w:rPr>
            <w:noProof/>
          </w:rPr>
          <w:t xml:space="preserve"> von </w:t>
        </w:r>
        <w:r>
          <w:rPr>
            <w:noProof/>
          </w:rPr>
          <w:t>1</w:t>
        </w:r>
      </w:sdtContent>
    </w:sdt>
  </w:p>
  <w:p w14:paraId="146DF015" w14:textId="77777777" w:rsidR="000F1FC4" w:rsidRDefault="000F1F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1049B" w14:textId="77777777" w:rsidR="002A362F" w:rsidRDefault="002A362F">
      <w:r>
        <w:separator/>
      </w:r>
    </w:p>
  </w:footnote>
  <w:footnote w:type="continuationSeparator" w:id="0">
    <w:p w14:paraId="7324EC91" w14:textId="77777777" w:rsidR="002A362F" w:rsidRDefault="002A36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E5700" w14:textId="77777777" w:rsidR="00267806" w:rsidRDefault="002678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DF00D" w14:textId="77777777" w:rsidR="00200A0D" w:rsidRDefault="00200A0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146DF016" wp14:editId="146DF017">
              <wp:simplePos x="0" y="0"/>
              <wp:positionH relativeFrom="column">
                <wp:posOffset>-403896</wp:posOffset>
              </wp:positionH>
              <wp:positionV relativeFrom="paragraph">
                <wp:posOffset>412910</wp:posOffset>
              </wp:positionV>
              <wp:extent cx="7126605" cy="0"/>
              <wp:effectExtent l="0" t="0" r="17145" b="19050"/>
              <wp:wrapNone/>
              <wp:docPr id="25" name="Gerade Verbindung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2660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60000"/>
                            <a:satMod val="110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3F7EA82" id="Gerade Verbindung 25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8pt,32.5pt" to="529.3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DF011" w14:textId="77777777" w:rsidR="00F96EC6" w:rsidRDefault="00F96EC6" w:rsidP="00432246">
    <w:pPr>
      <w:pStyle w:val="Header"/>
      <w:tabs>
        <w:tab w:val="clear" w:pos="8640"/>
        <w:tab w:val="right" w:pos="-1843"/>
        <w:tab w:val="left" w:pos="2268"/>
        <w:tab w:val="right" w:pos="10348"/>
      </w:tabs>
      <w:spacing w:after="60"/>
      <w:jc w:val="both"/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noProof/>
      </w:rPr>
      <w:drawing>
        <wp:anchor distT="0" distB="0" distL="114300" distR="114300" simplePos="0" relativeHeight="251675648" behindDoc="0" locked="0" layoutInCell="1" allowOverlap="1" wp14:anchorId="146DF01E" wp14:editId="146DF01F">
          <wp:simplePos x="0" y="0"/>
          <wp:positionH relativeFrom="column">
            <wp:posOffset>-304743</wp:posOffset>
          </wp:positionH>
          <wp:positionV relativeFrom="paragraph">
            <wp:posOffset>-13359</wp:posOffset>
          </wp:positionV>
          <wp:extent cx="1031240" cy="414655"/>
          <wp:effectExtent l="0" t="0" r="0" b="4445"/>
          <wp:wrapNone/>
          <wp:docPr id="17" name="Grafik 17" descr="C:\Users\karndt\Documents\Meine Websites\Website_FOS_WI\images\logo-transparen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C:\Users\karndt\Documents\Meine Websites\Website_FOS_WI\images\logo-transparent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1240" cy="4146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0" allowOverlap="1" wp14:anchorId="146DF020" wp14:editId="146DF021">
              <wp:simplePos x="0" y="0"/>
              <wp:positionH relativeFrom="page">
                <wp:posOffset>307648</wp:posOffset>
              </wp:positionH>
              <wp:positionV relativeFrom="page">
                <wp:posOffset>350378</wp:posOffset>
              </wp:positionV>
              <wp:extent cx="7150735" cy="9455150"/>
              <wp:effectExtent l="0" t="0" r="0" b="0"/>
              <wp:wrapNone/>
              <wp:docPr id="1" name="AutoForm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50735" cy="9455150"/>
                      </a:xfrm>
                      <a:prstGeom prst="roundRect">
                        <a:avLst>
                          <a:gd name="adj" fmla="val 916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0F9E771" id="AutoForm 24" o:spid="_x0000_s1026" style="position:absolute;margin-left:24.2pt;margin-top:27.6pt;width:563.05pt;height:744.5pt;z-index:251679744;visibility:visible;mso-wrap-style:square;mso-width-percent:920;mso-height-percent:940;mso-wrap-distance-left:9pt;mso-wrap-distance-top:0;mso-wrap-distance-right:9pt;mso-wrap-distance-bottom:0;mso-position-horizontal:absolute;mso-position-horizontal-relative:page;mso-position-vertical:absolute;mso-position-vertical-relative:page;mso-width-percent:920;mso-height-percent:940;mso-width-relative:page;mso-height-relative:page;v-text-anchor:top" arcsize="6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" o:allowincell="f" filled="f" fillcolor="black" strokeweight="1pt">
              <w10:wrap anchorx="page" anchory="page"/>
            </v:roundrect>
          </w:pict>
        </mc:Fallback>
      </mc:AlternateContent>
    </w:r>
    <w:r>
      <w:tab/>
    </w:r>
    <w:r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Lehrer: Arndt</w:t>
    </w:r>
    <w:r w:rsidR="00432246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r w:rsidR="00432246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  <w:t>Bearbeitungs-Datum: _________</w:t>
    </w:r>
  </w:p>
  <w:p w14:paraId="146DF012" w14:textId="77777777" w:rsidR="00F96EC6" w:rsidRPr="006F4331" w:rsidRDefault="005848B4" w:rsidP="005848B4">
    <w:pPr>
      <w:pStyle w:val="Header"/>
      <w:tabs>
        <w:tab w:val="clear" w:pos="8640"/>
        <w:tab w:val="right" w:pos="-1843"/>
        <w:tab w:val="left" w:pos="2268"/>
        <w:tab w:val="left" w:pos="8364"/>
        <w:tab w:val="right" w:pos="10348"/>
      </w:tabs>
      <w:spacing w:after="60"/>
      <w:jc w:val="both"/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46DF022" wp14:editId="146DF023">
              <wp:simplePos x="0" y="0"/>
              <wp:positionH relativeFrom="column">
                <wp:posOffset>-412115</wp:posOffset>
              </wp:positionH>
              <wp:positionV relativeFrom="paragraph">
                <wp:posOffset>220403</wp:posOffset>
              </wp:positionV>
              <wp:extent cx="7150735" cy="0"/>
              <wp:effectExtent l="0" t="0" r="12065" b="19050"/>
              <wp:wrapNone/>
              <wp:docPr id="28" name="Gerade Verbindung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5073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B32C5F6" id="Gerade Verbindung 2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45pt,17.35pt" to="530.6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" strokecolor="black [1920]"/>
          </w:pict>
        </mc:Fallback>
      </mc:AlternateContent>
    </w:r>
    <w:r w:rsidR="000A1620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  <w:t>Themenbereich</w:t>
    </w:r>
    <w:r w:rsidR="00F96EC6" w:rsidRPr="006F4331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: </w:t>
    </w:r>
    <w:r w:rsidR="00456B62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Einfache Abfragen</w:t>
    </w:r>
    <w:r w:rsidR="00432246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  <w:t>Erledigt?</w:t>
    </w:r>
    <w:r w:rsidR="00432246">
      <w:rPr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</w:r>
    <w:sdt>
      <w:sdt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id w:val="304897590"/>
        <w14:checkbox>
          <w14:checked w14:val="0"/>
          <w14:checkedState w14:val="2612" w14:font="MS Gothic"/>
          <w14:uncheckedState w14:val="2610" w14:font="MS Gothic"/>
        </w14:checkbox>
      </w:sdtPr>
      <w:sdtContent>
        <w:r w:rsidR="00432246">
          <w:rPr>
            <w:rFonts w:ascii="MS Gothic" w:eastAsia="MS Gothic" w:hAnsi="MS Gothic" w:hint="eastAsia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☐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E0C0C54A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4AAC3C4A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3932A10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14A40D93"/>
    <w:multiLevelType w:val="multilevel"/>
    <w:tmpl w:val="1818AE92"/>
    <w:lvl w:ilvl="0">
      <w:start w:val="1"/>
      <w:numFmt w:val="decimal"/>
      <w:lvlText w:val="%1"/>
      <w:lvlJc w:val="left"/>
      <w:pPr>
        <w:ind w:left="864" w:hanging="8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4" w:hanging="8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EC35A90"/>
    <w:multiLevelType w:val="multilevel"/>
    <w:tmpl w:val="0C4C3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280967"/>
    <w:multiLevelType w:val="hybridMultilevel"/>
    <w:tmpl w:val="2780B5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D7ADD"/>
    <w:multiLevelType w:val="hybridMultilevel"/>
    <w:tmpl w:val="0DAE4824"/>
    <w:lvl w:ilvl="0" w:tplc="1318E5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E784BAE"/>
    <w:multiLevelType w:val="multilevel"/>
    <w:tmpl w:val="1818AE92"/>
    <w:lvl w:ilvl="0">
      <w:start w:val="1"/>
      <w:numFmt w:val="decimal"/>
      <w:lvlText w:val="%1"/>
      <w:lvlJc w:val="left"/>
      <w:pPr>
        <w:ind w:left="864" w:hanging="8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4" w:hanging="8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F3747C2"/>
    <w:multiLevelType w:val="hybridMultilevel"/>
    <w:tmpl w:val="47B41DB4"/>
    <w:lvl w:ilvl="0" w:tplc="8584847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37736"/>
    <w:multiLevelType w:val="hybridMultilevel"/>
    <w:tmpl w:val="60D2C1B8"/>
    <w:lvl w:ilvl="0" w:tplc="E8AA3F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AC20F3"/>
    <w:multiLevelType w:val="hybridMultilevel"/>
    <w:tmpl w:val="5F0CB050"/>
    <w:lvl w:ilvl="0" w:tplc="041019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748787A"/>
    <w:multiLevelType w:val="hybridMultilevel"/>
    <w:tmpl w:val="6DC6B5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122791">
    <w:abstractNumId w:val="4"/>
  </w:num>
  <w:num w:numId="2" w16cid:durableId="1120493332">
    <w:abstractNumId w:val="4"/>
  </w:num>
  <w:num w:numId="3" w16cid:durableId="455022497">
    <w:abstractNumId w:val="3"/>
  </w:num>
  <w:num w:numId="4" w16cid:durableId="669211625">
    <w:abstractNumId w:val="3"/>
  </w:num>
  <w:num w:numId="5" w16cid:durableId="2014064536">
    <w:abstractNumId w:val="2"/>
  </w:num>
  <w:num w:numId="6" w16cid:durableId="1250774">
    <w:abstractNumId w:val="2"/>
  </w:num>
  <w:num w:numId="7" w16cid:durableId="343171113">
    <w:abstractNumId w:val="1"/>
  </w:num>
  <w:num w:numId="8" w16cid:durableId="1817529021">
    <w:abstractNumId w:val="1"/>
  </w:num>
  <w:num w:numId="9" w16cid:durableId="795375083">
    <w:abstractNumId w:val="0"/>
  </w:num>
  <w:num w:numId="10" w16cid:durableId="468668806">
    <w:abstractNumId w:val="0"/>
  </w:num>
  <w:num w:numId="11" w16cid:durableId="1842115845">
    <w:abstractNumId w:val="4"/>
  </w:num>
  <w:num w:numId="12" w16cid:durableId="1130711287">
    <w:abstractNumId w:val="3"/>
  </w:num>
  <w:num w:numId="13" w16cid:durableId="1466046899">
    <w:abstractNumId w:val="2"/>
  </w:num>
  <w:num w:numId="14" w16cid:durableId="538979419">
    <w:abstractNumId w:val="1"/>
  </w:num>
  <w:num w:numId="15" w16cid:durableId="346102602">
    <w:abstractNumId w:val="0"/>
  </w:num>
  <w:num w:numId="16" w16cid:durableId="1368096134">
    <w:abstractNumId w:val="9"/>
  </w:num>
  <w:num w:numId="17" w16cid:durableId="1202326940">
    <w:abstractNumId w:val="7"/>
  </w:num>
  <w:num w:numId="18" w16cid:durableId="625354726">
    <w:abstractNumId w:val="5"/>
  </w:num>
  <w:num w:numId="19" w16cid:durableId="1645116467">
    <w:abstractNumId w:val="12"/>
  </w:num>
  <w:num w:numId="20" w16cid:durableId="423887485">
    <w:abstractNumId w:val="6"/>
  </w:num>
  <w:num w:numId="21" w16cid:durableId="1998992521">
    <w:abstractNumId w:val="10"/>
  </w:num>
  <w:num w:numId="22" w16cid:durableId="548498353">
    <w:abstractNumId w:val="11"/>
  </w:num>
  <w:num w:numId="23" w16cid:durableId="1596400002">
    <w:abstractNumId w:val="8"/>
  </w:num>
  <w:num w:numId="24" w16cid:durableId="7647635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E8"/>
    <w:rsid w:val="00010478"/>
    <w:rsid w:val="00037ED9"/>
    <w:rsid w:val="000A0BB5"/>
    <w:rsid w:val="000A1620"/>
    <w:rsid w:val="000F1611"/>
    <w:rsid w:val="000F1FC4"/>
    <w:rsid w:val="00112C62"/>
    <w:rsid w:val="001159C6"/>
    <w:rsid w:val="0012337C"/>
    <w:rsid w:val="00193B51"/>
    <w:rsid w:val="001A486F"/>
    <w:rsid w:val="001A6940"/>
    <w:rsid w:val="00200A0D"/>
    <w:rsid w:val="0022119C"/>
    <w:rsid w:val="00267806"/>
    <w:rsid w:val="0027640D"/>
    <w:rsid w:val="002A362F"/>
    <w:rsid w:val="002B358F"/>
    <w:rsid w:val="002F051E"/>
    <w:rsid w:val="00357044"/>
    <w:rsid w:val="003677D5"/>
    <w:rsid w:val="00370F99"/>
    <w:rsid w:val="003B133A"/>
    <w:rsid w:val="003D00D7"/>
    <w:rsid w:val="003D2448"/>
    <w:rsid w:val="004222DA"/>
    <w:rsid w:val="0042695A"/>
    <w:rsid w:val="00432246"/>
    <w:rsid w:val="00442B12"/>
    <w:rsid w:val="00456B62"/>
    <w:rsid w:val="00461D79"/>
    <w:rsid w:val="004B2938"/>
    <w:rsid w:val="004F0EA6"/>
    <w:rsid w:val="00555A69"/>
    <w:rsid w:val="005741E3"/>
    <w:rsid w:val="005848B4"/>
    <w:rsid w:val="005B2629"/>
    <w:rsid w:val="006254C5"/>
    <w:rsid w:val="00681C4E"/>
    <w:rsid w:val="0069065A"/>
    <w:rsid w:val="006A6872"/>
    <w:rsid w:val="006B56B6"/>
    <w:rsid w:val="006C59C3"/>
    <w:rsid w:val="006C637A"/>
    <w:rsid w:val="006E1B68"/>
    <w:rsid w:val="006F4331"/>
    <w:rsid w:val="007036E0"/>
    <w:rsid w:val="00757DF7"/>
    <w:rsid w:val="00773482"/>
    <w:rsid w:val="007E1D16"/>
    <w:rsid w:val="007F6109"/>
    <w:rsid w:val="00813D2D"/>
    <w:rsid w:val="00841E62"/>
    <w:rsid w:val="00850201"/>
    <w:rsid w:val="008533E9"/>
    <w:rsid w:val="008721E6"/>
    <w:rsid w:val="008854B7"/>
    <w:rsid w:val="008A59E8"/>
    <w:rsid w:val="008F15AE"/>
    <w:rsid w:val="00920A9D"/>
    <w:rsid w:val="009526EB"/>
    <w:rsid w:val="009544ED"/>
    <w:rsid w:val="009556D9"/>
    <w:rsid w:val="009F6726"/>
    <w:rsid w:val="00A30EE0"/>
    <w:rsid w:val="00A47755"/>
    <w:rsid w:val="00A73746"/>
    <w:rsid w:val="00AA2803"/>
    <w:rsid w:val="00AC0DD1"/>
    <w:rsid w:val="00AC5348"/>
    <w:rsid w:val="00AC68D8"/>
    <w:rsid w:val="00AD6C18"/>
    <w:rsid w:val="00AE3394"/>
    <w:rsid w:val="00AE63E8"/>
    <w:rsid w:val="00B04492"/>
    <w:rsid w:val="00B15E0E"/>
    <w:rsid w:val="00B23262"/>
    <w:rsid w:val="00B86DE4"/>
    <w:rsid w:val="00C11305"/>
    <w:rsid w:val="00C14509"/>
    <w:rsid w:val="00C422B3"/>
    <w:rsid w:val="00C61CF1"/>
    <w:rsid w:val="00C70413"/>
    <w:rsid w:val="00CC599E"/>
    <w:rsid w:val="00D24897"/>
    <w:rsid w:val="00D24BAF"/>
    <w:rsid w:val="00D93C6F"/>
    <w:rsid w:val="00E0270F"/>
    <w:rsid w:val="00E13673"/>
    <w:rsid w:val="00E63C5E"/>
    <w:rsid w:val="00E9040A"/>
    <w:rsid w:val="00EA15E1"/>
    <w:rsid w:val="00EB6634"/>
    <w:rsid w:val="00EE05F1"/>
    <w:rsid w:val="00F147CF"/>
    <w:rsid w:val="00F96C39"/>
    <w:rsid w:val="00F96EC6"/>
    <w:rsid w:val="00FA6FD3"/>
    <w:rsid w:val="00FB4E82"/>
    <w:rsid w:val="00FC4097"/>
    <w:rsid w:val="00FD2D20"/>
    <w:rsid w:val="00FF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6DEFEB"/>
  <w15:docId w15:val="{659DB70D-EE50-4F80-8D4F-9F6B1374F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 w:qFormat="1"/>
    <w:lsdException w:name="Placeholder Text" w:semiHidden="1" w:qFormat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E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40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40"/>
      <w:outlineLvl w:val="1"/>
    </w:pPr>
    <w:rPr>
      <w:rFonts w:asciiTheme="majorHAnsi" w:hAnsiTheme="majorHAnsi"/>
      <w:b/>
      <w:color w:val="9D3511" w:themeColor="accent1" w:themeShade="BF"/>
      <w:spacing w:val="20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40"/>
      <w:outlineLvl w:val="2"/>
    </w:pPr>
    <w:rPr>
      <w:rFonts w:asciiTheme="majorHAnsi" w:hAnsiTheme="majorHAnsi"/>
      <w:b/>
      <w:color w:val="D34817" w:themeColor="accent1"/>
      <w:spacing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40"/>
      <w:outlineLvl w:val="3"/>
    </w:pPr>
    <w:rPr>
      <w:rFonts w:asciiTheme="majorHAnsi" w:hAnsiTheme="majorHAnsi"/>
      <w:b/>
      <w:color w:val="7B6A4D" w:themeColor="accent3" w:themeShade="BF"/>
      <w:spacing w:val="2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/>
      <w:outlineLvl w:val="5"/>
    </w:pPr>
    <w:rPr>
      <w:rFonts w:asciiTheme="majorHAnsi" w:hAnsiTheme="majorHAnsi"/>
      <w:color w:val="524733" w:themeColor="accent3" w:themeShade="80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/>
      <w:outlineLvl w:val="6"/>
    </w:pPr>
    <w:rPr>
      <w:rFonts w:asciiTheme="majorHAnsi" w:hAnsiTheme="majorHAnsi"/>
      <w:i/>
      <w:color w:val="524733" w:themeColor="accent3" w:themeShade="80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NoSpacing">
    <w:name w:val="No Spacing"/>
    <w:basedOn w:val="Normal"/>
    <w:uiPriority w:val="1"/>
    <w:qFormat/>
  </w:style>
  <w:style w:type="paragraph" w:styleId="Closing">
    <w:name w:val="Closing"/>
    <w:basedOn w:val="Normal"/>
    <w:link w:val="ClosingChar"/>
    <w:uiPriority w:val="7"/>
    <w:unhideWhenUsed/>
    <w:qFormat/>
    <w:pPr>
      <w:spacing w:before="48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7"/>
    <w:rPr>
      <w:rFonts w:cs="Times New Roman"/>
      <w:color w:val="000000" w:themeColor="text1"/>
      <w:szCs w:val="20"/>
    </w:rPr>
  </w:style>
  <w:style w:type="paragraph" w:customStyle="1" w:styleId="Empfngeradresse">
    <w:name w:val="Empfängeradresse"/>
    <w:basedOn w:val="NoSpacing"/>
    <w:link w:val="Empfngeradresszeichen"/>
    <w:uiPriority w:val="5"/>
    <w:qFormat/>
    <w:pPr>
      <w:spacing w:after="360"/>
      <w:contextualSpacing/>
    </w:pPr>
  </w:style>
  <w:style w:type="paragraph" w:styleId="Salutation">
    <w:name w:val="Salutation"/>
    <w:basedOn w:val="NoSpacing"/>
    <w:next w:val="Normal"/>
    <w:link w:val="SalutationChar"/>
    <w:uiPriority w:val="6"/>
    <w:unhideWhenUsed/>
    <w:qFormat/>
    <w:pPr>
      <w:spacing w:before="480" w:after="320"/>
      <w:contextualSpacing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6"/>
    <w:rPr>
      <w:rFonts w:cs="Times New Roman"/>
      <w:b/>
      <w:color w:val="000000" w:themeColor="text1"/>
      <w:szCs w:val="20"/>
    </w:rPr>
  </w:style>
  <w:style w:type="paragraph" w:customStyle="1" w:styleId="Absenderadresse">
    <w:name w:val="Absenderadresse"/>
    <w:basedOn w:val="NoSpacing"/>
    <w:uiPriority w:val="3"/>
    <w:qFormat/>
    <w:pPr>
      <w:spacing w:after="360"/>
      <w:contextualSpacing/>
    </w:pPr>
  </w:style>
  <w:style w:type="character" w:styleId="PlaceholderText">
    <w:name w:val="Placeholder Text"/>
    <w:basedOn w:val="DefaultParagraphFont"/>
    <w:uiPriority w:val="99"/>
    <w:unhideWhenUsed/>
    <w:qFormat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pPr>
      <w:spacing w:after="200"/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rFonts w:cs="Times New Roman"/>
      <w:color w:val="000000" w:themeColor="text1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Pr>
      <w:bCs/>
      <w:smallCaps/>
      <w:color w:val="732117" w:themeColor="accent2" w:themeShade="BF"/>
      <w:spacing w:val="10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cs="Times New Roman"/>
      <w:color w:val="000000" w:themeColor="text1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Hyperlink">
    <w:name w:val="Hyperlink"/>
    <w:basedOn w:val="DefaultParagraphFont"/>
    <w:uiPriority w:val="99"/>
    <w:unhideWhenUsed/>
    <w:rPr>
      <w:color w:val="CC9900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D34817" w:themeFill="accent1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ListBullet">
    <w:name w:val="List Bullet"/>
    <w:basedOn w:val="Normal"/>
    <w:uiPriority w:val="37"/>
    <w:unhideWhenUsed/>
    <w:qFormat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37"/>
    <w:unhideWhenUsed/>
    <w:qFormat/>
    <w:pPr>
      <w:numPr>
        <w:numId w:val="12"/>
      </w:numPr>
    </w:pPr>
  </w:style>
  <w:style w:type="paragraph" w:styleId="ListBullet3">
    <w:name w:val="List Bullet 3"/>
    <w:basedOn w:val="Normal"/>
    <w:uiPriority w:val="37"/>
    <w:unhideWhenUsed/>
    <w:qFormat/>
    <w:pPr>
      <w:numPr>
        <w:numId w:val="13"/>
      </w:numPr>
    </w:pPr>
  </w:style>
  <w:style w:type="paragraph" w:styleId="ListBullet4">
    <w:name w:val="List Bullet 4"/>
    <w:basedOn w:val="Normal"/>
    <w:uiPriority w:val="37"/>
    <w:unhideWhenUsed/>
    <w:qFormat/>
    <w:pPr>
      <w:numPr>
        <w:numId w:val="14"/>
      </w:numPr>
    </w:pPr>
  </w:style>
  <w:style w:type="paragraph" w:styleId="ListBullet5">
    <w:name w:val="List Bullet 5"/>
    <w:basedOn w:val="Normal"/>
    <w:uiPriority w:val="37"/>
    <w:unhideWhenUsed/>
    <w:qFormat/>
    <w:pPr>
      <w:numPr>
        <w:numId w:val="15"/>
      </w:numPr>
    </w:p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paragraph" w:styleId="Subtitle">
    <w:name w:val="Subtitle"/>
    <w:basedOn w:val="Normal"/>
    <w:link w:val="SubtitleChar"/>
    <w:uiPriority w:val="11"/>
    <w:pPr>
      <w:spacing w:after="480"/>
      <w:jc w:val="center"/>
    </w:pPr>
    <w:rPr>
      <w:rFonts w:asciiTheme="majorHAnsi" w:hAnsiTheme="majorHAnsi" w:cstheme="minorHAnsi"/>
      <w:color w:val="000000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HAnsi"/>
      <w:sz w:val="28"/>
      <w:szCs w:val="24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paragraph" w:styleId="Title">
    <w:name w:val="Title"/>
    <w:basedOn w:val="Normal"/>
    <w:link w:val="TitleChar"/>
    <w:uiPriority w:val="10"/>
    <w:pPr>
      <w:pBdr>
        <w:bottom w:val="single" w:sz="8" w:space="4" w:color="D34817" w:themeColor="accent1"/>
      </w:pBdr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/>
      <w:ind w:left="1760"/>
    </w:pPr>
    <w:rPr>
      <w:smallCaps/>
      <w:noProof/>
    </w:rPr>
  </w:style>
  <w:style w:type="paragraph" w:customStyle="1" w:styleId="Datumstext">
    <w:name w:val="Datumstext"/>
    <w:basedOn w:val="Normal"/>
    <w:uiPriority w:val="35"/>
    <w:pPr>
      <w:spacing w:before="720" w:after="200"/>
      <w:contextualSpacing/>
    </w:pPr>
  </w:style>
  <w:style w:type="paragraph" w:customStyle="1" w:styleId="GrauerText">
    <w:name w:val="Grauer Text"/>
    <w:basedOn w:val="NoSpacing"/>
    <w:uiPriority w:val="35"/>
    <w:qFormat/>
    <w:rPr>
      <w:rFonts w:asciiTheme="majorHAnsi" w:hAnsiTheme="majorHAnsi"/>
      <w:sz w:val="20"/>
    </w:rPr>
  </w:style>
  <w:style w:type="character" w:customStyle="1" w:styleId="Empfngeradresszeichen">
    <w:name w:val="Empfängeradresszeichen"/>
    <w:basedOn w:val="DefaultParagraphFont"/>
    <w:link w:val="Empfngeradresse"/>
    <w:uiPriority w:val="5"/>
    <w:locked/>
    <w:rPr>
      <w:rFonts w:cs="Times New Roman"/>
      <w:color w:val="000000" w:themeColor="text1"/>
      <w:szCs w:val="20"/>
    </w:rPr>
  </w:style>
  <w:style w:type="paragraph" w:styleId="NormalWeb">
    <w:name w:val="Normal (Web)"/>
    <w:basedOn w:val="Normal"/>
    <w:uiPriority w:val="99"/>
    <w:semiHidden/>
    <w:unhideWhenUsed/>
    <w:rsid w:val="008F15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5AE"/>
    <w:rPr>
      <w:rFonts w:ascii="Consolas" w:hAnsi="Consolas" w:cs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5AE"/>
    <w:rPr>
      <w:rFonts w:ascii="Consolas" w:hAnsi="Consolas" w:cs="Consolas"/>
      <w:color w:val="000000" w:themeColor="text1"/>
      <w:sz w:val="20"/>
      <w:szCs w:val="20"/>
    </w:rPr>
  </w:style>
  <w:style w:type="paragraph" w:customStyle="1" w:styleId="Normtext">
    <w:name w:val="Normtext"/>
    <w:basedOn w:val="Normal"/>
    <w:rsid w:val="00E63C5E"/>
    <w:pPr>
      <w:tabs>
        <w:tab w:val="left" w:pos="737"/>
      </w:tabs>
      <w:spacing w:after="120"/>
      <w:jc w:val="both"/>
    </w:pPr>
  </w:style>
  <w:style w:type="paragraph" w:styleId="ListParagraph">
    <w:name w:val="List Paragraph"/>
    <w:basedOn w:val="Normal"/>
    <w:uiPriority w:val="34"/>
    <w:qFormat/>
    <w:rsid w:val="00A30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ndt\AppData\Roaming\Microsoft\Templates\EquityMergeLett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D3AA586-C107-4EE7-9F5F-90366458E0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8168ED-2631-4A3C-9F69-231E2D7495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EquityMergeLetter.dotx</Template>
  <TotalTime>14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karndt</dc:creator>
  <cp:lastModifiedBy>Dombert, Lukas</cp:lastModifiedBy>
  <cp:revision>7</cp:revision>
  <cp:lastPrinted>2013-01-13T14:23:00Z</cp:lastPrinted>
  <dcterms:created xsi:type="dcterms:W3CDTF">2018-10-26T08:00:00Z</dcterms:created>
  <dcterms:modified xsi:type="dcterms:W3CDTF">2022-12-13T21:46:00Z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TC101773063</vt:lpwstr>
  </property>
</Properties>
</file>