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0C34D" w14:textId="77777777" w:rsidR="00A57485" w:rsidRDefault="00A57485" w:rsidP="004222DA"/>
    <w:p w14:paraId="26C0C34E" w14:textId="77777777" w:rsidR="004222DA" w:rsidRPr="00A57485" w:rsidRDefault="00A57485" w:rsidP="004222DA">
      <w:pPr>
        <w:rPr>
          <w:b/>
        </w:rPr>
      </w:pPr>
      <w:r w:rsidRPr="00A57485">
        <w:rPr>
          <w:b/>
        </w:rPr>
        <w:t>Datenbank Autohandel</w:t>
      </w:r>
    </w:p>
    <w:p w14:paraId="26C0C34F" w14:textId="77777777" w:rsidR="00A57485" w:rsidRDefault="00A57485" w:rsidP="004222DA">
      <w:r>
        <w:rPr>
          <w:noProof/>
        </w:rPr>
        <w:drawing>
          <wp:inline distT="0" distB="0" distL="0" distR="0" wp14:anchorId="26C0C36E" wp14:editId="26C0C36F">
            <wp:extent cx="5972810" cy="2068830"/>
            <wp:effectExtent l="19050" t="19050" r="27940" b="266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68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0C350" w14:textId="77777777" w:rsidR="00A57485" w:rsidRDefault="00A57485" w:rsidP="004222DA"/>
    <w:p w14:paraId="26C0C351" w14:textId="77777777" w:rsidR="00A57485" w:rsidRPr="006D5541" w:rsidRDefault="001718CA" w:rsidP="004222DA">
      <w:pPr>
        <w:rPr>
          <w:b/>
        </w:rPr>
      </w:pPr>
      <w:r w:rsidRPr="006D5541">
        <w:rPr>
          <w:b/>
        </w:rPr>
        <w:t>Erstelle die folgenden einfachen Abfragen:</w:t>
      </w:r>
    </w:p>
    <w:p w14:paraId="26C0C352" w14:textId="60FF2D62" w:rsidR="006D5541" w:rsidRDefault="006D5541" w:rsidP="001718CA">
      <w:pPr>
        <w:pStyle w:val="Listenabsatz"/>
        <w:numPr>
          <w:ilvl w:val="0"/>
          <w:numId w:val="26"/>
        </w:numPr>
      </w:pPr>
      <w:r>
        <w:t>Welche Kunden haben wir? Zeige Nachname, Vorname und Ort an.</w:t>
      </w:r>
    </w:p>
    <w:p w14:paraId="754247FD" w14:textId="77777777" w:rsidR="0084640E" w:rsidRDefault="0084640E" w:rsidP="0084640E">
      <w:pPr>
        <w:ind w:left="1080" w:firstLine="360"/>
      </w:pPr>
      <w:r w:rsidRPr="0084640E">
        <w:t xml:space="preserve">SELECT </w:t>
      </w:r>
      <w:proofErr w:type="spellStart"/>
      <w:proofErr w:type="gramStart"/>
      <w:r w:rsidRPr="0084640E">
        <w:t>Name,Vorname</w:t>
      </w:r>
      <w:proofErr w:type="gramEnd"/>
      <w:r w:rsidRPr="0084640E">
        <w:t>,Ort</w:t>
      </w:r>
      <w:proofErr w:type="spellEnd"/>
      <w:r w:rsidRPr="0084640E">
        <w:t xml:space="preserve"> </w:t>
      </w:r>
    </w:p>
    <w:p w14:paraId="387CE00B" w14:textId="580FE7F3" w:rsidR="0084640E" w:rsidRDefault="0084640E" w:rsidP="0084640E">
      <w:pPr>
        <w:ind w:left="1080" w:firstLine="360"/>
      </w:pPr>
      <w:r w:rsidRPr="0084640E">
        <w:t>FROM `</w:t>
      </w:r>
      <w:proofErr w:type="spellStart"/>
      <w:r w:rsidRPr="0084640E">
        <w:t>kunde</w:t>
      </w:r>
      <w:proofErr w:type="spellEnd"/>
      <w:r w:rsidRPr="0084640E">
        <w:t>`;</w:t>
      </w:r>
    </w:p>
    <w:p w14:paraId="26C0C353" w14:textId="0AD0B8A3" w:rsidR="002E0197" w:rsidRDefault="002E0197" w:rsidP="001718CA">
      <w:pPr>
        <w:pStyle w:val="Listenabsatz"/>
        <w:numPr>
          <w:ilvl w:val="0"/>
          <w:numId w:val="26"/>
        </w:numPr>
      </w:pPr>
      <w:r>
        <w:t>Ordne die Abfrage aus 1. einmal aufsteigend und einmal absteigend (2 Abfragen nacheinander) nach dem Vornamen.</w:t>
      </w:r>
    </w:p>
    <w:p w14:paraId="66446634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6911BB0B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04480548" w14:textId="36BADA90" w:rsidR="0084640E" w:rsidRDefault="0084640E" w:rsidP="0084640E">
      <w:pPr>
        <w:ind w:left="1440"/>
      </w:pPr>
      <w:r>
        <w:t>ORDER BY Vorname ASC;</w:t>
      </w:r>
    </w:p>
    <w:p w14:paraId="395F97C3" w14:textId="234DD854" w:rsidR="0084640E" w:rsidRDefault="0084640E" w:rsidP="0084640E">
      <w:pPr>
        <w:ind w:left="1440"/>
      </w:pPr>
    </w:p>
    <w:p w14:paraId="0CD8B239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7039DB98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7C70C2BD" w14:textId="146823CF" w:rsidR="0084640E" w:rsidRDefault="0084640E" w:rsidP="0084640E">
      <w:pPr>
        <w:ind w:left="1440"/>
      </w:pPr>
      <w:r>
        <w:t xml:space="preserve">ORDER BY Vorname </w:t>
      </w:r>
      <w:r>
        <w:t>DE</w:t>
      </w:r>
      <w:r>
        <w:t>SC;</w:t>
      </w:r>
    </w:p>
    <w:p w14:paraId="26C0C354" w14:textId="7A326E66" w:rsidR="002E0197" w:rsidRDefault="002E0197" w:rsidP="001718CA">
      <w:pPr>
        <w:pStyle w:val="Listenabsatz"/>
        <w:numPr>
          <w:ilvl w:val="0"/>
          <w:numId w:val="26"/>
        </w:numPr>
      </w:pPr>
      <w:r>
        <w:t>Zeige die Einträge 5 bis 10 alle</w:t>
      </w:r>
      <w:r w:rsidR="001A41DD">
        <w:t>r</w:t>
      </w:r>
      <w:r>
        <w:t xml:space="preserve"> Kunden </w:t>
      </w:r>
      <w:proofErr w:type="gramStart"/>
      <w:r>
        <w:t>mit Nachname</w:t>
      </w:r>
      <w:proofErr w:type="gramEnd"/>
      <w:r>
        <w:t>, Vorname und Ort an.</w:t>
      </w:r>
    </w:p>
    <w:p w14:paraId="7321B8F8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6FC1FE53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7BC233B7" w14:textId="0046964A" w:rsidR="0084640E" w:rsidRDefault="0084640E" w:rsidP="0084640E">
      <w:pPr>
        <w:ind w:left="1440"/>
      </w:pPr>
      <w:r>
        <w:t>LIMIT 4,5;</w:t>
      </w:r>
    </w:p>
    <w:p w14:paraId="26C0C355" w14:textId="2F004A28" w:rsidR="006D5541" w:rsidRDefault="006D5541" w:rsidP="001718CA">
      <w:pPr>
        <w:pStyle w:val="Listenabsatz"/>
        <w:numPr>
          <w:ilvl w:val="0"/>
          <w:numId w:val="26"/>
        </w:numPr>
      </w:pPr>
      <w:r>
        <w:t>Welche Kunden kommen aus Bonn?</w:t>
      </w:r>
    </w:p>
    <w:p w14:paraId="79D5DEA4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1CCB2674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3929BFFE" w14:textId="388EE0C5" w:rsidR="0084640E" w:rsidRDefault="0084640E" w:rsidP="0084640E">
      <w:pPr>
        <w:ind w:left="1440"/>
      </w:pPr>
      <w:r>
        <w:t>WHERE Ort LIKE "Bonn";</w:t>
      </w:r>
    </w:p>
    <w:p w14:paraId="26C0C356" w14:textId="5C51BAFC" w:rsidR="006D5541" w:rsidRDefault="006D5541" w:rsidP="001718CA">
      <w:pPr>
        <w:pStyle w:val="Listenabsatz"/>
        <w:numPr>
          <w:ilvl w:val="0"/>
          <w:numId w:val="26"/>
        </w:numPr>
      </w:pPr>
      <w:r>
        <w:t>Welche Kunden kommen aus Bonn oder Aachen?</w:t>
      </w:r>
    </w:p>
    <w:p w14:paraId="6BCC179B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0FB28ED8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467F3215" w14:textId="46B59734" w:rsidR="0084640E" w:rsidRDefault="0084640E" w:rsidP="0084640E">
      <w:pPr>
        <w:ind w:left="1440"/>
      </w:pPr>
      <w:r>
        <w:t>WHERE Ort LIKE "Bonn" OR Ort LIKE "Aachen";</w:t>
      </w:r>
    </w:p>
    <w:p w14:paraId="3F7670E5" w14:textId="3DD5D436" w:rsidR="0084640E" w:rsidRDefault="0084640E" w:rsidP="0084640E">
      <w:pPr>
        <w:ind w:left="1440"/>
      </w:pPr>
    </w:p>
    <w:p w14:paraId="62739E0B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088304EF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4F3AFF59" w14:textId="2560FEBF" w:rsidR="0084640E" w:rsidRDefault="0084640E" w:rsidP="0084640E">
      <w:pPr>
        <w:ind w:left="1440"/>
      </w:pPr>
      <w:r>
        <w:t>WHERE Ort IN ("</w:t>
      </w:r>
      <w:proofErr w:type="spellStart"/>
      <w:r>
        <w:t>Bonn","Aachen</w:t>
      </w:r>
      <w:proofErr w:type="spellEnd"/>
      <w:r>
        <w:t>");</w:t>
      </w:r>
    </w:p>
    <w:p w14:paraId="0FC54D05" w14:textId="7C1CFDEF" w:rsidR="0084640E" w:rsidRDefault="006D5541" w:rsidP="0084640E">
      <w:pPr>
        <w:pStyle w:val="Listenabsatz"/>
        <w:numPr>
          <w:ilvl w:val="0"/>
          <w:numId w:val="26"/>
        </w:numPr>
      </w:pPr>
      <w:r>
        <w:t>Welche Kunden kommen aus Bonn oder Aachen, und sind weiblich?</w:t>
      </w:r>
    </w:p>
    <w:p w14:paraId="1F286148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  <w:r>
        <w:t xml:space="preserve"> </w:t>
      </w:r>
    </w:p>
    <w:p w14:paraId="6B28BDED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150B24D6" w14:textId="58D1A2BD" w:rsidR="0084640E" w:rsidRDefault="0084640E" w:rsidP="0084640E">
      <w:pPr>
        <w:ind w:left="1440"/>
      </w:pPr>
      <w:r>
        <w:t>WHERE Ort LIKE "Bonn" OR Ort LIKE "Aachen"</w:t>
      </w:r>
      <w:r>
        <w:t xml:space="preserve"> </w:t>
      </w:r>
      <w:r>
        <w:t>AND Geschlecht LIKE "w";</w:t>
      </w:r>
    </w:p>
    <w:p w14:paraId="093D5F56" w14:textId="41AF89E0" w:rsidR="0084640E" w:rsidRDefault="0084640E" w:rsidP="0084640E">
      <w:pPr>
        <w:ind w:left="1440"/>
      </w:pPr>
      <w:bookmarkStart w:id="0" w:name="_GoBack"/>
      <w:bookmarkEnd w:id="0"/>
    </w:p>
    <w:p w14:paraId="064924C1" w14:textId="77777777" w:rsidR="0084640E" w:rsidRDefault="0084640E" w:rsidP="0084640E"/>
    <w:p w14:paraId="0186259B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,Ort,Geschlecht</w:t>
      </w:r>
      <w:proofErr w:type="spellEnd"/>
    </w:p>
    <w:p w14:paraId="125D5AF7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1462ECEE" w14:textId="22777D4A" w:rsidR="0084640E" w:rsidRDefault="0084640E" w:rsidP="0084640E">
      <w:pPr>
        <w:ind w:left="1440"/>
      </w:pPr>
      <w:r>
        <w:t>WHERE Ort IN ("</w:t>
      </w:r>
      <w:proofErr w:type="spellStart"/>
      <w:r>
        <w:t>Bonn","Aachen</w:t>
      </w:r>
      <w:proofErr w:type="spellEnd"/>
      <w:r>
        <w:t>") AND Geschlecht LIKE "w";</w:t>
      </w:r>
    </w:p>
    <w:p w14:paraId="26C0C358" w14:textId="7D5D1DCC" w:rsidR="002E0197" w:rsidRDefault="002E0197" w:rsidP="001718CA">
      <w:pPr>
        <w:pStyle w:val="Listenabsatz"/>
        <w:numPr>
          <w:ilvl w:val="0"/>
          <w:numId w:val="26"/>
        </w:numPr>
      </w:pPr>
      <w:r>
        <w:t xml:space="preserve">Welche Kunden kommen aus Köln oder </w:t>
      </w:r>
      <w:proofErr w:type="gramStart"/>
      <w:r>
        <w:t>eine Stadtteil</w:t>
      </w:r>
      <w:proofErr w:type="gramEnd"/>
      <w:r>
        <w:t xml:space="preserve"> von Köln?</w:t>
      </w:r>
    </w:p>
    <w:p w14:paraId="1663631C" w14:textId="77777777" w:rsidR="0084640E" w:rsidRDefault="0084640E" w:rsidP="0084640E">
      <w:pPr>
        <w:ind w:left="1440"/>
      </w:pPr>
      <w:r>
        <w:t xml:space="preserve">SELECT </w:t>
      </w:r>
      <w:proofErr w:type="spellStart"/>
      <w:proofErr w:type="gramStart"/>
      <w:r>
        <w:t>Name,Vorname</w:t>
      </w:r>
      <w:proofErr w:type="gramEnd"/>
      <w:r>
        <w:t>,Ort</w:t>
      </w:r>
      <w:proofErr w:type="spellEnd"/>
    </w:p>
    <w:p w14:paraId="7DDDE556" w14:textId="77777777" w:rsidR="0084640E" w:rsidRDefault="0084640E" w:rsidP="0084640E">
      <w:pPr>
        <w:ind w:left="1440"/>
      </w:pPr>
      <w:r>
        <w:t>FROM `</w:t>
      </w:r>
      <w:proofErr w:type="spellStart"/>
      <w:r>
        <w:t>kunde</w:t>
      </w:r>
      <w:proofErr w:type="spellEnd"/>
      <w:r>
        <w:t>`</w:t>
      </w:r>
    </w:p>
    <w:p w14:paraId="784D25F3" w14:textId="44B40EFA" w:rsidR="0084640E" w:rsidRDefault="0084640E" w:rsidP="0084640E">
      <w:pPr>
        <w:ind w:left="1440"/>
      </w:pPr>
      <w:r>
        <w:t>WHERE Ort LIKE "Köln%";</w:t>
      </w:r>
    </w:p>
    <w:p w14:paraId="26C0C359" w14:textId="4AAF54AD" w:rsidR="001718CA" w:rsidRDefault="00F24DF0" w:rsidP="001718CA">
      <w:pPr>
        <w:pStyle w:val="Listenabsatz"/>
        <w:numPr>
          <w:ilvl w:val="0"/>
          <w:numId w:val="26"/>
        </w:numPr>
      </w:pPr>
      <w:r>
        <w:t xml:space="preserve">Wie hoch </w:t>
      </w:r>
      <w:proofErr w:type="gramStart"/>
      <w:r>
        <w:t>sind</w:t>
      </w:r>
      <w:proofErr w:type="gramEnd"/>
      <w:r>
        <w:t xml:space="preserve"> die Preise unserer Autos in absteigender Reihenfolge?</w:t>
      </w:r>
    </w:p>
    <w:p w14:paraId="119EEE73" w14:textId="77777777" w:rsidR="0084640E" w:rsidRDefault="0084640E" w:rsidP="0084640E">
      <w:pPr>
        <w:ind w:left="1440"/>
      </w:pPr>
      <w:r>
        <w:t>SELECT *</w:t>
      </w:r>
    </w:p>
    <w:p w14:paraId="192E6182" w14:textId="77777777" w:rsidR="0084640E" w:rsidRDefault="0084640E" w:rsidP="0084640E">
      <w:pPr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4350521B" w14:textId="3452C8DF" w:rsidR="0084640E" w:rsidRDefault="0084640E" w:rsidP="0084640E">
      <w:pPr>
        <w:ind w:left="1440"/>
      </w:pPr>
      <w:r>
        <w:t xml:space="preserve">ORDER BY Preis </w:t>
      </w:r>
      <w:r w:rsidR="00E72FB3">
        <w:t>DE</w:t>
      </w:r>
      <w:r>
        <w:t>SC;</w:t>
      </w:r>
    </w:p>
    <w:p w14:paraId="26C0C35A" w14:textId="66F0DFF6" w:rsidR="006D5541" w:rsidRDefault="00F24DF0" w:rsidP="006D5541">
      <w:pPr>
        <w:pStyle w:val="Listenabsatz"/>
        <w:numPr>
          <w:ilvl w:val="0"/>
          <w:numId w:val="26"/>
        </w:numPr>
      </w:pPr>
      <w:r>
        <w:t>Bei welchen Autos kommt in der Bezeichnung das Wort Mercedes vor?</w:t>
      </w:r>
    </w:p>
    <w:p w14:paraId="59C9FA49" w14:textId="77777777" w:rsidR="00E72FB3" w:rsidRDefault="00E72FB3" w:rsidP="00E72FB3">
      <w:pPr>
        <w:ind w:left="1440"/>
      </w:pPr>
      <w:r>
        <w:t>SELECT *</w:t>
      </w:r>
    </w:p>
    <w:p w14:paraId="3493BB88" w14:textId="77777777" w:rsidR="00E72FB3" w:rsidRDefault="00E72FB3" w:rsidP="00E72FB3">
      <w:pPr>
        <w:ind w:left="1440"/>
      </w:pPr>
      <w:r>
        <w:t>FROM `</w:t>
      </w:r>
      <w:proofErr w:type="spellStart"/>
      <w:r>
        <w:t>auto</w:t>
      </w:r>
      <w:proofErr w:type="spellEnd"/>
      <w:r>
        <w:t>`</w:t>
      </w:r>
    </w:p>
    <w:p w14:paraId="41CCCF1D" w14:textId="228E114C" w:rsidR="00E72FB3" w:rsidRDefault="00E72FB3" w:rsidP="00E72FB3">
      <w:pPr>
        <w:ind w:left="1440"/>
      </w:pPr>
      <w:r>
        <w:t>WHERE Bezeichnung LIKE "Mercedes%";</w:t>
      </w:r>
    </w:p>
    <w:p w14:paraId="26C0C35B" w14:textId="77777777" w:rsidR="00F24DF0" w:rsidRDefault="006D5541" w:rsidP="001718CA">
      <w:pPr>
        <w:pStyle w:val="Listenabsatz"/>
        <w:numPr>
          <w:ilvl w:val="0"/>
          <w:numId w:val="26"/>
        </w:numPr>
      </w:pPr>
      <w:r>
        <w:t>Welche Autos kosten zwischen 30 000 und 40 000 Euro?</w:t>
      </w:r>
    </w:p>
    <w:p w14:paraId="26C0C35C" w14:textId="77777777" w:rsidR="006D5541" w:rsidRDefault="006D5541" w:rsidP="001718CA">
      <w:pPr>
        <w:pStyle w:val="Listenabsatz"/>
        <w:numPr>
          <w:ilvl w:val="0"/>
          <w:numId w:val="26"/>
        </w:numPr>
      </w:pPr>
      <w:r>
        <w:t>Welche Autos kosten mehr als 50 000 Euro?</w:t>
      </w:r>
    </w:p>
    <w:p w14:paraId="26C0C35D" w14:textId="77777777" w:rsidR="006D5541" w:rsidRDefault="006D5541" w:rsidP="001718CA">
      <w:pPr>
        <w:pStyle w:val="Listenabsatz"/>
        <w:numPr>
          <w:ilvl w:val="0"/>
          <w:numId w:val="26"/>
        </w:numPr>
      </w:pPr>
      <w:r>
        <w:t>Welche Autos kosten genau 37 000 Euro?</w:t>
      </w:r>
    </w:p>
    <w:p w14:paraId="26C0C35E" w14:textId="77777777" w:rsidR="007E1D16" w:rsidRDefault="007E1D16" w:rsidP="004222DA"/>
    <w:p w14:paraId="26C0C35F" w14:textId="77777777" w:rsidR="00DB56A4" w:rsidRDefault="00DB56A4" w:rsidP="004222DA">
      <w:pPr>
        <w:rPr>
          <w:b/>
        </w:rPr>
      </w:pPr>
      <w:r w:rsidRPr="00DB56A4">
        <w:rPr>
          <w:b/>
        </w:rPr>
        <w:t xml:space="preserve">Erstelle die folgenden Abfragen mit den Funktionen </w:t>
      </w:r>
      <w:proofErr w:type="spellStart"/>
      <w:r w:rsidRPr="00DB56A4">
        <w:rPr>
          <w:b/>
        </w:rPr>
        <w:t>count</w:t>
      </w:r>
      <w:proofErr w:type="spellEnd"/>
      <w:r w:rsidRPr="00DB56A4">
        <w:rPr>
          <w:b/>
        </w:rPr>
        <w:t xml:space="preserve">, </w:t>
      </w:r>
      <w:proofErr w:type="spellStart"/>
      <w:r w:rsidRPr="00DB56A4">
        <w:rPr>
          <w:b/>
        </w:rPr>
        <w:t>sum</w:t>
      </w:r>
      <w:proofErr w:type="spellEnd"/>
      <w:r w:rsidRPr="00DB56A4">
        <w:rPr>
          <w:b/>
        </w:rPr>
        <w:t xml:space="preserve">, min, </w:t>
      </w:r>
      <w:proofErr w:type="spellStart"/>
      <w:r w:rsidRPr="00DB56A4">
        <w:rPr>
          <w:b/>
        </w:rPr>
        <w:t>max</w:t>
      </w:r>
      <w:proofErr w:type="spellEnd"/>
      <w:r w:rsidRPr="00DB56A4">
        <w:rPr>
          <w:b/>
        </w:rPr>
        <w:t xml:space="preserve">, </w:t>
      </w:r>
      <w:proofErr w:type="spellStart"/>
      <w:r w:rsidR="00592E19">
        <w:rPr>
          <w:b/>
        </w:rPr>
        <w:t>avg</w:t>
      </w:r>
      <w:proofErr w:type="spellEnd"/>
      <w:r w:rsidR="00592E19">
        <w:rPr>
          <w:b/>
        </w:rPr>
        <w:t xml:space="preserve">, </w:t>
      </w:r>
      <w:proofErr w:type="spellStart"/>
      <w:r w:rsidRPr="00DB56A4">
        <w:rPr>
          <w:b/>
        </w:rPr>
        <w:t>datediff</w:t>
      </w:r>
      <w:proofErr w:type="spellEnd"/>
      <w:r>
        <w:rPr>
          <w:b/>
        </w:rPr>
        <w:t>:</w:t>
      </w:r>
    </w:p>
    <w:p w14:paraId="26C0C360" w14:textId="77777777" w:rsidR="00592E19" w:rsidRPr="00592E19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viele Kunden haben wir in unserer Datenbank gespeichert?</w:t>
      </w:r>
    </w:p>
    <w:p w14:paraId="26C0C361" w14:textId="77777777" w:rsidR="00592E19" w:rsidRPr="00592E19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Was ist die Summe aller Autopreise?</w:t>
      </w:r>
    </w:p>
    <w:p w14:paraId="26C0C362" w14:textId="77777777" w:rsidR="00592E19" w:rsidRPr="00592E19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viele Autos haben wir in unserer Datenbank gespeichert?</w:t>
      </w:r>
    </w:p>
    <w:p w14:paraId="26C0C363" w14:textId="77777777" w:rsidR="00592E19" w:rsidRPr="00592E19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Was ist das günstigste Auto in unserer Datenbank? Zeige Preis und Bezeichnung an!</w:t>
      </w:r>
    </w:p>
    <w:p w14:paraId="26C0C364" w14:textId="77777777" w:rsidR="00592E19" w:rsidRPr="00592E19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Was ist das teuerste Auto in unserer Datenbank? Zeige Preis und Bezeichnung an!</w:t>
      </w:r>
    </w:p>
    <w:p w14:paraId="26C0C365" w14:textId="77777777" w:rsidR="00592E19" w:rsidRPr="00592E19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 kosten unsere Autos im Durchschnitt?</w:t>
      </w:r>
    </w:p>
    <w:p w14:paraId="26C0C366" w14:textId="77777777" w:rsidR="00592E19" w:rsidRPr="00592E19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 xml:space="preserve">Wie lange (in Tagen) sind die einzelnen Autokäufe von heute entfernt? Die Funktion </w:t>
      </w:r>
      <w:proofErr w:type="spellStart"/>
      <w:r>
        <w:t>now</w:t>
      </w:r>
      <w:proofErr w:type="spellEnd"/>
      <w:r>
        <w:t>() gibt das heutige Datum wieder!</w:t>
      </w:r>
    </w:p>
    <w:p w14:paraId="26C0C367" w14:textId="77777777" w:rsidR="00592E19" w:rsidRPr="00592E19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viele Monate sind die einzelnen Autokäufe von heute entfernt?</w:t>
      </w:r>
    </w:p>
    <w:p w14:paraId="26C0C368" w14:textId="77777777" w:rsidR="00592E19" w:rsidRPr="00C357E6" w:rsidRDefault="00592E19" w:rsidP="00592E19">
      <w:pPr>
        <w:pStyle w:val="Listenabsatz"/>
        <w:numPr>
          <w:ilvl w:val="0"/>
          <w:numId w:val="26"/>
        </w:numPr>
        <w:rPr>
          <w:b/>
        </w:rPr>
      </w:pPr>
      <w:r>
        <w:t>Wie viele Jahre sind die einzelnen Autokäufe von heute entfernt?</w:t>
      </w:r>
    </w:p>
    <w:p w14:paraId="26C0C369" w14:textId="77777777" w:rsidR="00C357E6" w:rsidRDefault="00C357E6" w:rsidP="00C357E6">
      <w:pPr>
        <w:rPr>
          <w:b/>
        </w:rPr>
      </w:pPr>
    </w:p>
    <w:p w14:paraId="26C0C36A" w14:textId="77777777" w:rsidR="00C357E6" w:rsidRDefault="00C357E6" w:rsidP="00C357E6">
      <w:pPr>
        <w:rPr>
          <w:b/>
        </w:rPr>
      </w:pPr>
      <w:r>
        <w:rPr>
          <w:b/>
        </w:rPr>
        <w:t xml:space="preserve">Erstelle die folgenden Abfragen mit </w:t>
      </w:r>
      <w:proofErr w:type="spellStart"/>
      <w:r>
        <w:rPr>
          <w:b/>
        </w:rPr>
        <w:t>group-by</w:t>
      </w:r>
      <w:proofErr w:type="spellEnd"/>
      <w:r>
        <w:rPr>
          <w:b/>
        </w:rPr>
        <w:t>:</w:t>
      </w:r>
    </w:p>
    <w:p w14:paraId="26C0C36B" w14:textId="77777777" w:rsidR="00C357E6" w:rsidRDefault="00C357E6" w:rsidP="00C357E6">
      <w:pPr>
        <w:pStyle w:val="Listenabsatz"/>
        <w:numPr>
          <w:ilvl w:val="0"/>
          <w:numId w:val="26"/>
        </w:numPr>
      </w:pPr>
      <w:r w:rsidRPr="00C357E6">
        <w:t xml:space="preserve">Wie viele </w:t>
      </w:r>
      <w:r>
        <w:t>Kunden werden von jedem Kundenbetreuer betreut. Zeige die Anzahl der Kunden und den Kundenbetreuernamen an.</w:t>
      </w:r>
    </w:p>
    <w:p w14:paraId="26C0C36C" w14:textId="77777777" w:rsidR="00C357E6" w:rsidRDefault="00C357E6" w:rsidP="00C357E6">
      <w:pPr>
        <w:pStyle w:val="Listenabsatz"/>
        <w:numPr>
          <w:ilvl w:val="0"/>
          <w:numId w:val="26"/>
        </w:numPr>
      </w:pPr>
      <w:r>
        <w:t>Wie viele weibliche und wie viele männliche Kunden haben wir? Zeige die Anzahl und das Geschlecht an.</w:t>
      </w:r>
    </w:p>
    <w:p w14:paraId="26C0C36D" w14:textId="77777777" w:rsidR="00C357E6" w:rsidRPr="00C357E6" w:rsidRDefault="00C357E6" w:rsidP="00C357E6">
      <w:pPr>
        <w:pStyle w:val="Listenabsatz"/>
        <w:numPr>
          <w:ilvl w:val="0"/>
          <w:numId w:val="26"/>
        </w:numPr>
      </w:pPr>
      <w:r>
        <w:t>Wie viele Kunden haben wir je Ort? Zeige die Anzahl der Kunden und die Ortsbezeichnung an.</w:t>
      </w:r>
    </w:p>
    <w:sectPr w:rsidR="00C357E6" w:rsidRPr="00C357E6" w:rsidSect="005848B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60" w:right="758" w:bottom="993" w:left="1134" w:header="709" w:footer="494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DA4CE" w14:textId="77777777" w:rsidR="00CB1AC5" w:rsidRDefault="00CB1AC5">
      <w:r>
        <w:separator/>
      </w:r>
    </w:p>
  </w:endnote>
  <w:endnote w:type="continuationSeparator" w:id="0">
    <w:p w14:paraId="544D6806" w14:textId="77777777" w:rsidR="00CB1AC5" w:rsidRDefault="00CB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6" w14:textId="77777777" w:rsidR="00F96EC6" w:rsidRDefault="00F96EC6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26C0C383" wp14:editId="26C0C3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48DAFB4" id="AutoForm 24" o:spid="_x0000_s1026" style="position:absolute;margin-left:0;margin-top:0;width:561.15pt;height:742.85pt;z-index:2516674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hWkFTrkC&#10;AAC7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6C0C385" wp14:editId="26C0C386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6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66CCFF"/>
                      </a:solidFill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6C0C397" w14:textId="77777777" w:rsidR="00F96EC6" w:rsidRDefault="00F96EC6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separate"/>
                          </w:r>
                          <w:r w:rsidRPr="008F15A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6C0C385" id="Oval 21" o:spid="_x0000_s1030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" o:allowincell="f" fillcolor="#6cf" stroked="f">
              <v:textbox inset="0,0,0,0">
                <w:txbxContent>
                  <w:p w14:paraId="26C0C397" w14:textId="77777777" w:rsidR="00F96EC6" w:rsidRDefault="00F96EC6">
                    <w:pPr>
                      <w:pStyle w:val="KeinLeerraum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separate"/>
                    </w:r>
                    <w:r w:rsidRPr="008F15A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7" w14:textId="77777777" w:rsidR="00F96EC6" w:rsidRDefault="00F96EC6">
    <w:pPr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6C0C387" wp14:editId="26C0C3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" name="Auto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F01386A" id="AutoForm 21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YUuwIAALw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X9TYU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  <w:p w14:paraId="26C0C378" w14:textId="77777777" w:rsidR="00F96EC6" w:rsidRDefault="00F96EC6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B" w14:textId="77777777" w:rsidR="00FB4E82" w:rsidRDefault="005848B4" w:rsidP="00FB4E82">
    <w:pPr>
      <w:pStyle w:val="Fuzeile"/>
      <w:tabs>
        <w:tab w:val="clear" w:pos="8640"/>
        <w:tab w:val="left" w:pos="-567"/>
        <w:tab w:val="right" w:pos="10348"/>
      </w:tabs>
      <w:ind w:left="-567" w:firstLine="3447"/>
      <w:rPr>
        <w:sz w:val="16"/>
      </w:rPr>
    </w:pPr>
    <w:r w:rsidRPr="00FB4E82">
      <w:rPr>
        <w:noProof/>
        <w:sz w:val="16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C0C38F" wp14:editId="26C0C390">
              <wp:simplePos x="0" y="0"/>
              <wp:positionH relativeFrom="column">
                <wp:posOffset>-415290</wp:posOffset>
              </wp:positionH>
              <wp:positionV relativeFrom="paragraph">
                <wp:posOffset>100099</wp:posOffset>
              </wp:positionV>
              <wp:extent cx="7150620" cy="0"/>
              <wp:effectExtent l="0" t="0" r="12700" b="19050"/>
              <wp:wrapNone/>
              <wp:docPr id="30" name="Gerade Verbindung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6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09DDD7" id="Gerade Verbindung 3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7pt,7.9pt" to="5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"/>
          </w:pict>
        </mc:Fallback>
      </mc:AlternateContent>
    </w:r>
  </w:p>
  <w:p w14:paraId="26C0C37C" w14:textId="612A817C" w:rsidR="00F96EC6" w:rsidRDefault="000A1620" w:rsidP="000A1620">
    <w:pPr>
      <w:pStyle w:val="Fuzeile"/>
      <w:tabs>
        <w:tab w:val="clear" w:pos="8640"/>
        <w:tab w:val="left" w:pos="-567"/>
        <w:tab w:val="right" w:pos="10348"/>
      </w:tabs>
      <w:ind w:left="-567" w:firstLine="4167"/>
    </w:pPr>
    <w:r>
      <w:rPr>
        <w:noProof/>
      </w:rPr>
      <w:drawing>
        <wp:anchor distT="0" distB="0" distL="114300" distR="114300" simplePos="0" relativeHeight="251697152" behindDoc="0" locked="0" layoutInCell="1" allowOverlap="1" wp14:anchorId="26C0C391" wp14:editId="26C0C392">
          <wp:simplePos x="0" y="0"/>
          <wp:positionH relativeFrom="column">
            <wp:posOffset>471112</wp:posOffset>
          </wp:positionH>
          <wp:positionV relativeFrom="paragraph">
            <wp:posOffset>-1270</wp:posOffset>
          </wp:positionV>
          <wp:extent cx="678815" cy="217170"/>
          <wp:effectExtent l="0" t="0" r="698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815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6128" behindDoc="0" locked="0" layoutInCell="1" allowOverlap="1" wp14:anchorId="26C0C393" wp14:editId="26C0C394">
          <wp:simplePos x="0" y="0"/>
          <wp:positionH relativeFrom="column">
            <wp:posOffset>-304973</wp:posOffset>
          </wp:positionH>
          <wp:positionV relativeFrom="paragraph">
            <wp:posOffset>12180</wp:posOffset>
          </wp:positionV>
          <wp:extent cx="615950" cy="205740"/>
          <wp:effectExtent l="0" t="0" r="0" b="381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205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4E82" w:rsidRPr="00FB4E82">
      <w:rPr>
        <w:sz w:val="16"/>
      </w:rPr>
      <w:fldChar w:fldCharType="begin"/>
    </w:r>
    <w:r w:rsidR="00FB4E82" w:rsidRPr="00FB4E82">
      <w:rPr>
        <w:sz w:val="16"/>
      </w:rPr>
      <w:instrText xml:space="preserve"> FILENAME   \* MERGEFORMAT </w:instrText>
    </w:r>
    <w:r w:rsidR="00FB4E82" w:rsidRPr="00FB4E82">
      <w:rPr>
        <w:sz w:val="16"/>
      </w:rPr>
      <w:fldChar w:fldCharType="separate"/>
    </w:r>
    <w:r w:rsidR="00E139CB">
      <w:rPr>
        <w:noProof/>
        <w:sz w:val="16"/>
      </w:rPr>
      <w:t>Einfache_Abfragen_Autohandel_I</w:t>
    </w:r>
    <w:r w:rsidR="00FB4E82" w:rsidRPr="00FB4E82">
      <w:rPr>
        <w:sz w:val="16"/>
      </w:rPr>
      <w:fldChar w:fldCharType="end"/>
    </w:r>
    <w:r w:rsidR="00F96EC6">
      <w:tab/>
      <w:t xml:space="preserve">Seite </w:t>
    </w:r>
    <w:sdt>
      <w:sdtPr>
        <w:id w:val="1994533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96EC6">
          <w:fldChar w:fldCharType="begin"/>
        </w:r>
        <w:r w:rsidR="00F96EC6">
          <w:instrText xml:space="preserve"> PAGE   \* MERGEFORMAT </w:instrText>
        </w:r>
        <w:r w:rsidR="00F96EC6">
          <w:fldChar w:fldCharType="separate"/>
        </w:r>
        <w:r w:rsidR="00A16C93">
          <w:rPr>
            <w:noProof/>
          </w:rPr>
          <w:t>1</w:t>
        </w:r>
        <w:r w:rsidR="00F96EC6">
          <w:rPr>
            <w:noProof/>
          </w:rPr>
          <w:fldChar w:fldCharType="end"/>
        </w:r>
        <w:r w:rsidR="00F96EC6">
          <w:rPr>
            <w:noProof/>
          </w:rPr>
          <w:t xml:space="preserve"> von </w:t>
        </w:r>
        <w:r w:rsidR="00FB4E82">
          <w:rPr>
            <w:noProof/>
          </w:rPr>
          <w:t>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F262F" w14:textId="77777777" w:rsidR="00CB1AC5" w:rsidRDefault="00CB1AC5">
      <w:r>
        <w:separator/>
      </w:r>
    </w:p>
  </w:footnote>
  <w:footnote w:type="continuationSeparator" w:id="0">
    <w:p w14:paraId="58AA6320" w14:textId="77777777" w:rsidR="00CB1AC5" w:rsidRDefault="00CB1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5" w14:textId="77777777" w:rsidR="00200A0D" w:rsidRDefault="00200A0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6C0C37D" wp14:editId="26C0C37E">
              <wp:simplePos x="0" y="0"/>
              <wp:positionH relativeFrom="column">
                <wp:posOffset>-403896</wp:posOffset>
              </wp:positionH>
              <wp:positionV relativeFrom="paragraph">
                <wp:posOffset>412910</wp:posOffset>
              </wp:positionV>
              <wp:extent cx="7126605" cy="0"/>
              <wp:effectExtent l="0" t="0" r="17145" b="19050"/>
              <wp:wrapNone/>
              <wp:docPr id="25" name="Gerade Verbindung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660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8F0F37" id="Gerade Verbindung 2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8pt,32.5pt" to="529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"/>
          </w:pict>
        </mc:Fallback>
      </mc:AlternateContent>
    </w:r>
    <w:r>
      <w:rPr>
        <w:noProof/>
      </w:rPr>
      <w:drawing>
        <wp:anchor distT="0" distB="0" distL="114300" distR="114300" simplePos="0" relativeHeight="251693056" behindDoc="0" locked="0" layoutInCell="1" allowOverlap="1" wp14:anchorId="26C0C37F" wp14:editId="26C0C380">
          <wp:simplePos x="0" y="0"/>
          <wp:positionH relativeFrom="column">
            <wp:posOffset>5584825</wp:posOffset>
          </wp:positionH>
          <wp:positionV relativeFrom="paragraph">
            <wp:posOffset>-37121</wp:posOffset>
          </wp:positionV>
          <wp:extent cx="1031240" cy="414655"/>
          <wp:effectExtent l="0" t="0" r="0" b="4445"/>
          <wp:wrapNone/>
          <wp:docPr id="24" name="Grafik 24" descr="C:\Users\karndt\Documents\Meine Websites\Website_FOS_WI\images\logo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:\Users\karndt\Documents\Meine Websites\Website_FOS_WI\images\logo-transparent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7755">
      <w:rPr>
        <w:rFonts w:ascii="Perpetua" w:eastAsia="Perpetua" w:hAnsi="Perpetua"/>
        <w:noProof/>
        <w:color w:val="000000"/>
        <w:szCs w:val="22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26C0C381" wp14:editId="26C0C382">
              <wp:simplePos x="0" y="0"/>
              <wp:positionH relativeFrom="column">
                <wp:posOffset>-301625</wp:posOffset>
              </wp:positionH>
              <wp:positionV relativeFrom="paragraph">
                <wp:posOffset>-119089</wp:posOffset>
              </wp:positionV>
              <wp:extent cx="1931065" cy="788670"/>
              <wp:effectExtent l="0" t="0" r="0" b="0"/>
              <wp:wrapNone/>
              <wp:docPr id="20" name="Gruppieren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1065" cy="788670"/>
                        <a:chOff x="-6077" y="-4236"/>
                        <a:chExt cx="1935801" cy="791407"/>
                      </a:xfrm>
                    </wpg:grpSpPr>
                    <wps:wsp>
                      <wps:cNvPr id="21" name="Textfeld 65"/>
                      <wps:cNvSpPr txBox="1"/>
                      <wps:spPr>
                        <a:xfrm>
                          <a:off x="-6077" y="-4236"/>
                          <a:ext cx="1134345" cy="79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C0C395" w14:textId="77777777" w:rsidR="00200A0D" w:rsidRPr="00226CAB" w:rsidRDefault="00200A0D" w:rsidP="00200A0D">
                            <w:pPr>
                              <w:pStyle w:val="Absenderadresse"/>
                              <w:rPr>
                                <w:rFonts w:ascii="Lucida Sans Unicode" w:hAnsi="Lucida Sans Unicode" w:cs="Lucida Sans Unicode"/>
                                <w:i/>
                                <w:color w:val="6699FF"/>
                                <w:spacing w:val="30"/>
                                <w:sz w:val="48"/>
                                <w:szCs w:val="72"/>
                                <w14:textOutline w14:w="10541" w14:cap="flat" w14:cmpd="sng" w14:algn="ctr">
                                  <w14:solidFill>
                                    <w14:srgbClr w14:val="66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CAB">
                              <w:rPr>
                                <w:rFonts w:ascii="Lucida Sans Unicode" w:hAnsi="Lucida Sans Unicode" w:cs="Lucida Sans Unicode"/>
                                <w:i/>
                                <w:color w:val="0635BA"/>
                                <w:spacing w:val="24"/>
                                <w:sz w:val="48"/>
                                <w:szCs w:val="72"/>
                                <w14:textOutline w14:w="10541" w14:cap="flat" w14:cmpd="sng" w14:algn="ctr">
                                  <w14:solidFill>
                                    <w14:srgbClr w14:val="0635BA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fos</w:t>
                            </w:r>
                            <w:r w:rsidRPr="00226CAB">
                              <w:rPr>
                                <w:rFonts w:ascii="Lucida Sans Unicode" w:hAnsi="Lucida Sans Unicode" w:cs="Lucida Sans Unicode"/>
                                <w:i/>
                                <w:color w:val="0070C0"/>
                                <w:szCs w:val="72"/>
                                <w14:textOutline w14:w="10541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26CAB">
                              <w:rPr>
                                <w:rFonts w:ascii="Lucida Sans Unicode" w:hAnsi="Lucida Sans Unicode" w:cs="Lucida Sans Unicode"/>
                                <w:i/>
                                <w:color w:val="6699FF"/>
                                <w:spacing w:val="28"/>
                                <w:sz w:val="48"/>
                                <w:szCs w:val="72"/>
                                <w14:textOutline w14:w="10541" w14:cap="flat" w14:cmpd="sng" w14:algn="ctr">
                                  <w14:solidFill>
                                    <w14:srgbClr w14:val="6699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22" name="Textfeld 73"/>
                      <wps:cNvSpPr txBox="1">
                        <a:spLocks noChangeArrowheads="1"/>
                      </wps:cNvSpPr>
                      <wps:spPr bwMode="auto">
                        <a:xfrm>
                          <a:off x="380981" y="345545"/>
                          <a:ext cx="1548743" cy="199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0C396" w14:textId="77777777" w:rsidR="00200A0D" w:rsidRPr="00200A0D" w:rsidRDefault="00200A0D" w:rsidP="00200A0D">
                            <w:pPr>
                              <w:rPr>
                                <w:rFonts w:ascii="Lucida Sans Unicode" w:hAnsi="Lucida Sans Unicode" w:cs="Lucida Sans Unicode"/>
                                <w:color w:val="002060"/>
                                <w:spacing w:val="-10"/>
                                <w:sz w:val="10"/>
                              </w:rPr>
                            </w:pPr>
                            <w:r w:rsidRPr="00200A0D">
                              <w:rPr>
                                <w:rFonts w:ascii="Lucida Sans Unicode" w:hAnsi="Lucida Sans Unicode" w:cs="Lucida Sans Unicode"/>
                                <w:color w:val="002060"/>
                                <w:spacing w:val="-10"/>
                                <w:sz w:val="10"/>
                              </w:rPr>
                              <w:t>Fachoberschule Wirtschaftsinformatik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23" name="Gerade Verbindung 74"/>
                      <wps:cNvCnPr/>
                      <wps:spPr>
                        <a:xfrm>
                          <a:off x="465667" y="38100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003399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C0C381" id="Gruppieren 20" o:spid="_x0000_s1026" style="position:absolute;margin-left:-23.75pt;margin-top:-9.4pt;width:152.05pt;height:62.1pt;z-index:251691008;mso-width-relative:margin;mso-height-relative:margin" coordorigin="-60,-42" coordsize="19358,7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5" o:spid="_x0000_s1027" type="#_x0000_t202" style="position:absolute;left:-60;top:-42;width:11342;height:79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<v:textbox style="mso-fit-shape-to-text:t">
                  <w:txbxContent>
                    <w:p w14:paraId="26C0C395" w14:textId="77777777" w:rsidR="00200A0D" w:rsidRPr="00226CAB" w:rsidRDefault="00200A0D" w:rsidP="00200A0D">
                      <w:pPr>
                        <w:pStyle w:val="Absenderadresse"/>
                        <w:rPr>
                          <w:rFonts w:ascii="Lucida Sans Unicode" w:hAnsi="Lucida Sans Unicode" w:cs="Lucida Sans Unicode"/>
                          <w:i/>
                          <w:color w:val="6699FF"/>
                          <w:spacing w:val="30"/>
                          <w:sz w:val="48"/>
                          <w:szCs w:val="72"/>
                          <w14:textOutline w14:w="10541" w14:cap="flat" w14:cmpd="sng" w14:algn="ctr">
                            <w14:solidFill>
                              <w14:srgbClr w14:val="6699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6CAB">
                        <w:rPr>
                          <w:rFonts w:ascii="Lucida Sans Unicode" w:hAnsi="Lucida Sans Unicode" w:cs="Lucida Sans Unicode"/>
                          <w:i/>
                          <w:color w:val="0635BA"/>
                          <w:spacing w:val="24"/>
                          <w:sz w:val="48"/>
                          <w:szCs w:val="72"/>
                          <w14:textOutline w14:w="10541" w14:cap="flat" w14:cmpd="sng" w14:algn="ctr">
                            <w14:solidFill>
                              <w14:srgbClr w14:val="0635BA"/>
                            </w14:solidFill>
                            <w14:prstDash w14:val="solid"/>
                            <w14:round/>
                          </w14:textOutline>
                        </w:rPr>
                        <w:t>fos</w:t>
                      </w:r>
                      <w:r w:rsidRPr="00226CAB">
                        <w:rPr>
                          <w:rFonts w:ascii="Lucida Sans Unicode" w:hAnsi="Lucida Sans Unicode" w:cs="Lucida Sans Unicode"/>
                          <w:i/>
                          <w:color w:val="0070C0"/>
                          <w:szCs w:val="72"/>
                          <w14:textOutline w14:w="10541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26CAB">
                        <w:rPr>
                          <w:rFonts w:ascii="Lucida Sans Unicode" w:hAnsi="Lucida Sans Unicode" w:cs="Lucida Sans Unicode"/>
                          <w:i/>
                          <w:color w:val="6699FF"/>
                          <w:spacing w:val="28"/>
                          <w:sz w:val="48"/>
                          <w:szCs w:val="72"/>
                          <w14:textOutline w14:w="10541" w14:cap="flat" w14:cmpd="sng" w14:algn="ctr">
                            <w14:solidFill>
                              <w14:srgbClr w14:val="6699FF"/>
                            </w14:solidFill>
                            <w14:prstDash w14:val="solid"/>
                            <w14:round/>
                          </w14:textOutline>
                        </w:rPr>
                        <w:t>wi</w:t>
                      </w:r>
                    </w:p>
                  </w:txbxContent>
                </v:textbox>
              </v:shape>
              <v:shape id="Textfeld 73" o:spid="_x0000_s1028" type="#_x0000_t202" style="position:absolute;left:3809;top:3455;width:15488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<v:textbox style="mso-fit-shape-to-text:t">
                  <w:txbxContent>
                    <w:p w14:paraId="26C0C396" w14:textId="77777777" w:rsidR="00200A0D" w:rsidRPr="00200A0D" w:rsidRDefault="00200A0D" w:rsidP="00200A0D">
                      <w:pPr>
                        <w:rPr>
                          <w:rFonts w:ascii="Lucida Sans Unicode" w:hAnsi="Lucida Sans Unicode" w:cs="Lucida Sans Unicode"/>
                          <w:color w:val="002060"/>
                          <w:spacing w:val="-10"/>
                          <w:sz w:val="10"/>
                        </w:rPr>
                      </w:pPr>
                      <w:r w:rsidRPr="00200A0D">
                        <w:rPr>
                          <w:rFonts w:ascii="Lucida Sans Unicode" w:hAnsi="Lucida Sans Unicode" w:cs="Lucida Sans Unicode"/>
                          <w:color w:val="002060"/>
                          <w:spacing w:val="-10"/>
                          <w:sz w:val="10"/>
                        </w:rPr>
                        <w:t>Fachoberschule Wirtschaftsinformatik</w:t>
                      </w:r>
                    </w:p>
                  </w:txbxContent>
                </v:textbox>
              </v:shape>
              <v:line id="Gerade Verbindung 74" o:spid="_x0000_s1029" style="position:absolute;visibility:visible;mso-wrap-style:square" from="4656,3810" to="1456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" strokecolor="#039" strokeweight="3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379" w14:textId="77777777" w:rsidR="00F96EC6" w:rsidRDefault="00F96EC6" w:rsidP="00432246">
    <w:pPr>
      <w:pStyle w:val="Kopfzeile"/>
      <w:tabs>
        <w:tab w:val="clear" w:pos="8640"/>
        <w:tab w:val="right" w:pos="-1843"/>
        <w:tab w:val="left" w:pos="2268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26C0C389" wp14:editId="26C0C38A">
          <wp:simplePos x="0" y="0"/>
          <wp:positionH relativeFrom="column">
            <wp:posOffset>-304743</wp:posOffset>
          </wp:positionH>
          <wp:positionV relativeFrom="paragraph">
            <wp:posOffset>-13359</wp:posOffset>
          </wp:positionV>
          <wp:extent cx="1031240" cy="414655"/>
          <wp:effectExtent l="0" t="0" r="0" b="4445"/>
          <wp:wrapNone/>
          <wp:docPr id="17" name="Grafik 17" descr="C:\Users\karndt\Documents\Meine Websites\Website_FOS_WI\images\logo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:\Users\karndt\Documents\Meine Websites\Website_FOS_WI\images\logo-transparent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26C0C38B" wp14:editId="26C0C38C">
              <wp:simplePos x="0" y="0"/>
              <wp:positionH relativeFrom="page">
                <wp:posOffset>307648</wp:posOffset>
              </wp:positionH>
              <wp:positionV relativeFrom="page">
                <wp:posOffset>350378</wp:posOffset>
              </wp:positionV>
              <wp:extent cx="7150735" cy="9455150"/>
              <wp:effectExtent l="0" t="0" r="0" b="0"/>
              <wp:wrapNone/>
              <wp:docPr id="1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916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3E8DAEF" id="AutoForm 24" o:spid="_x0000_s1026" style="position:absolute;margin-left:24.2pt;margin-top:27.6pt;width:563.05pt;height:744.5pt;z-index:251679744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6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" o:allowincell="f" filled="f" fillcolor="black" strokeweight="1pt">
              <w10:wrap anchorx="page" anchory="page"/>
            </v:roundrect>
          </w:pict>
        </mc:Fallback>
      </mc:AlternateContent>
    </w:r>
    <w:r>
      <w:tab/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Lehrer: Arndt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Bearbeitungs-Datum: _________</w:t>
    </w:r>
  </w:p>
  <w:p w14:paraId="26C0C37A" w14:textId="77777777" w:rsidR="00F96EC6" w:rsidRPr="006F4331" w:rsidRDefault="005848B4" w:rsidP="005848B4">
    <w:pPr>
      <w:pStyle w:val="Kopfzeile"/>
      <w:tabs>
        <w:tab w:val="clear" w:pos="8640"/>
        <w:tab w:val="right" w:pos="-1843"/>
        <w:tab w:val="left" w:pos="2268"/>
        <w:tab w:val="left" w:pos="8364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C0C38D" wp14:editId="26C0C38E">
              <wp:simplePos x="0" y="0"/>
              <wp:positionH relativeFrom="column">
                <wp:posOffset>-412115</wp:posOffset>
              </wp:positionH>
              <wp:positionV relativeFrom="paragraph">
                <wp:posOffset>220403</wp:posOffset>
              </wp:positionV>
              <wp:extent cx="7150735" cy="0"/>
              <wp:effectExtent l="0" t="0" r="12065" b="19050"/>
              <wp:wrapNone/>
              <wp:docPr id="28" name="Gerade Verbindung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7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FAEEA9" id="Gerade Verbindung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5pt,17.35pt" to="530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" strokecolor="black [1920]"/>
          </w:pict>
        </mc:Fallback>
      </mc:AlternateContent>
    </w:r>
    <w:r w:rsidR="000A162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Themenbereich</w:t>
    </w:r>
    <w:r w:rsidR="00F96EC6" w:rsidRPr="006F4331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</w:t>
    </w:r>
    <w:r w:rsidR="00A16C93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Abfragen über eine Tabelle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Erledigt?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sdt>
      <w:sdt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d w:val="304897590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 w:rsidR="00432246">
          <w:rPr>
            <w:rFonts w:ascii="MS Gothic" w:eastAsia="MS Gothic" w:hAnsi="MS Gothic" w:hint="eastAsia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☐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E0C0C54A"/>
    <w:lvl w:ilvl="0">
      <w:start w:val="1"/>
      <w:numFmt w:val="bullet"/>
      <w:pStyle w:val="Aufzhlungszeich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Aufzhlungszeich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4AAC3C4A"/>
    <w:lvl w:ilvl="0">
      <w:start w:val="1"/>
      <w:numFmt w:val="bullet"/>
      <w:pStyle w:val="Aufzhlungszeich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Aufzhlungszeich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3932A106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9BC18B8"/>
    <w:multiLevelType w:val="hybridMultilevel"/>
    <w:tmpl w:val="5B5440CA"/>
    <w:lvl w:ilvl="0" w:tplc="00228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40D93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EC35A90"/>
    <w:multiLevelType w:val="multilevel"/>
    <w:tmpl w:val="0C4C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80967"/>
    <w:multiLevelType w:val="hybridMultilevel"/>
    <w:tmpl w:val="2780B5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8055E"/>
    <w:multiLevelType w:val="hybridMultilevel"/>
    <w:tmpl w:val="8B6E824E"/>
    <w:lvl w:ilvl="0" w:tplc="37841A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84BAE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4E198A"/>
    <w:multiLevelType w:val="hybridMultilevel"/>
    <w:tmpl w:val="432AF3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747C2"/>
    <w:multiLevelType w:val="hybridMultilevel"/>
    <w:tmpl w:val="47B41DB4"/>
    <w:lvl w:ilvl="0" w:tplc="858484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37736"/>
    <w:multiLevelType w:val="hybridMultilevel"/>
    <w:tmpl w:val="60D2C1B8"/>
    <w:lvl w:ilvl="0" w:tplc="E8AA3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C20F3"/>
    <w:multiLevelType w:val="hybridMultilevel"/>
    <w:tmpl w:val="5F0CB050"/>
    <w:lvl w:ilvl="0" w:tplc="04101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2C546F"/>
    <w:multiLevelType w:val="hybridMultilevel"/>
    <w:tmpl w:val="06E03B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8"/>
  </w:num>
  <w:num w:numId="18">
    <w:abstractNumId w:val="6"/>
  </w:num>
  <w:num w:numId="19">
    <w:abstractNumId w:val="14"/>
  </w:num>
  <w:num w:numId="20">
    <w:abstractNumId w:val="7"/>
  </w:num>
  <w:num w:numId="21">
    <w:abstractNumId w:val="12"/>
  </w:num>
  <w:num w:numId="22">
    <w:abstractNumId w:val="13"/>
  </w:num>
  <w:num w:numId="23">
    <w:abstractNumId w:val="15"/>
  </w:num>
  <w:num w:numId="24">
    <w:abstractNumId w:val="9"/>
  </w:num>
  <w:num w:numId="25">
    <w:abstractNumId w:val="1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E8"/>
    <w:rsid w:val="00037ED9"/>
    <w:rsid w:val="000A0BB5"/>
    <w:rsid w:val="000A1620"/>
    <w:rsid w:val="000F1611"/>
    <w:rsid w:val="00112C62"/>
    <w:rsid w:val="0012337C"/>
    <w:rsid w:val="001718CA"/>
    <w:rsid w:val="001A41DD"/>
    <w:rsid w:val="001A486F"/>
    <w:rsid w:val="001A6940"/>
    <w:rsid w:val="001B3F1D"/>
    <w:rsid w:val="001E5F02"/>
    <w:rsid w:val="00200A0D"/>
    <w:rsid w:val="0022119C"/>
    <w:rsid w:val="00263019"/>
    <w:rsid w:val="0027640D"/>
    <w:rsid w:val="002B358F"/>
    <w:rsid w:val="002E0197"/>
    <w:rsid w:val="002F051E"/>
    <w:rsid w:val="002F0A56"/>
    <w:rsid w:val="00357044"/>
    <w:rsid w:val="003677D5"/>
    <w:rsid w:val="00370F99"/>
    <w:rsid w:val="003B133A"/>
    <w:rsid w:val="003D00D7"/>
    <w:rsid w:val="004222DA"/>
    <w:rsid w:val="004270EB"/>
    <w:rsid w:val="00432246"/>
    <w:rsid w:val="00442B12"/>
    <w:rsid w:val="004B2938"/>
    <w:rsid w:val="004E5DDD"/>
    <w:rsid w:val="004F0EA6"/>
    <w:rsid w:val="00555A69"/>
    <w:rsid w:val="00566F3C"/>
    <w:rsid w:val="005741E3"/>
    <w:rsid w:val="005848B4"/>
    <w:rsid w:val="00592E19"/>
    <w:rsid w:val="006254C5"/>
    <w:rsid w:val="00681C4E"/>
    <w:rsid w:val="006A6872"/>
    <w:rsid w:val="006B56B6"/>
    <w:rsid w:val="006C59C3"/>
    <w:rsid w:val="006C637A"/>
    <w:rsid w:val="006D5541"/>
    <w:rsid w:val="006E1B68"/>
    <w:rsid w:val="006F4331"/>
    <w:rsid w:val="007036E0"/>
    <w:rsid w:val="00757DF7"/>
    <w:rsid w:val="00773482"/>
    <w:rsid w:val="007E1D16"/>
    <w:rsid w:val="007F6109"/>
    <w:rsid w:val="00813D2D"/>
    <w:rsid w:val="00841E62"/>
    <w:rsid w:val="0084640E"/>
    <w:rsid w:val="00850201"/>
    <w:rsid w:val="008533E9"/>
    <w:rsid w:val="008A59E8"/>
    <w:rsid w:val="008F15AE"/>
    <w:rsid w:val="00920A9D"/>
    <w:rsid w:val="009526EB"/>
    <w:rsid w:val="009544ED"/>
    <w:rsid w:val="009556D9"/>
    <w:rsid w:val="009F6726"/>
    <w:rsid w:val="00A16C93"/>
    <w:rsid w:val="00A30EE0"/>
    <w:rsid w:val="00A47755"/>
    <w:rsid w:val="00A57485"/>
    <w:rsid w:val="00A73746"/>
    <w:rsid w:val="00AB4866"/>
    <w:rsid w:val="00AC0DD1"/>
    <w:rsid w:val="00AC5348"/>
    <w:rsid w:val="00AC68D8"/>
    <w:rsid w:val="00AE3394"/>
    <w:rsid w:val="00AE63E8"/>
    <w:rsid w:val="00B04492"/>
    <w:rsid w:val="00B044E0"/>
    <w:rsid w:val="00B15E0E"/>
    <w:rsid w:val="00B23262"/>
    <w:rsid w:val="00B86DE4"/>
    <w:rsid w:val="00C14509"/>
    <w:rsid w:val="00C357E6"/>
    <w:rsid w:val="00C422B3"/>
    <w:rsid w:val="00C61CF1"/>
    <w:rsid w:val="00C70413"/>
    <w:rsid w:val="00CB1AC5"/>
    <w:rsid w:val="00CC599E"/>
    <w:rsid w:val="00D15A9A"/>
    <w:rsid w:val="00D24897"/>
    <w:rsid w:val="00D56844"/>
    <w:rsid w:val="00DB56A4"/>
    <w:rsid w:val="00E0270F"/>
    <w:rsid w:val="00E13673"/>
    <w:rsid w:val="00E139CB"/>
    <w:rsid w:val="00E36292"/>
    <w:rsid w:val="00E63C5E"/>
    <w:rsid w:val="00E72FB3"/>
    <w:rsid w:val="00E9040A"/>
    <w:rsid w:val="00EA15E1"/>
    <w:rsid w:val="00EB6634"/>
    <w:rsid w:val="00EB7506"/>
    <w:rsid w:val="00F147CF"/>
    <w:rsid w:val="00F24DF0"/>
    <w:rsid w:val="00F96EC6"/>
    <w:rsid w:val="00FA6FD3"/>
    <w:rsid w:val="00FB4E82"/>
    <w:rsid w:val="00FD2D20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0C34D"/>
  <w15:docId w15:val="{A7B0325A-703F-4569-96C2-23E981EA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0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spacing w:before="300" w:after="40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spacing w:before="240" w:after="40"/>
      <w:outlineLvl w:val="1"/>
    </w:pPr>
    <w:rPr>
      <w:rFonts w:asciiTheme="majorHAnsi" w:hAnsiTheme="majorHAnsi"/>
      <w:b/>
      <w:color w:val="9D3511" w:themeColor="accent1" w:themeShade="BF"/>
      <w:spacing w:val="20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spacing w:before="200" w:after="40"/>
      <w:outlineLvl w:val="2"/>
    </w:pPr>
    <w:rPr>
      <w:rFonts w:asciiTheme="majorHAnsi" w:hAnsiTheme="majorHAnsi"/>
      <w:b/>
      <w:color w:val="D34817" w:themeColor="accent1"/>
      <w:spacing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spacing w:before="240"/>
      <w:outlineLvl w:val="3"/>
    </w:pPr>
    <w:rPr>
      <w:rFonts w:asciiTheme="majorHAnsi" w:hAnsiTheme="majorHAnsi"/>
      <w:b/>
      <w:color w:val="7B6A4D" w:themeColor="accent3" w:themeShade="BF"/>
      <w:spacing w:val="2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spacing w:before="20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spacing w:before="20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spacing w:before="20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spacing w:before="20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spacing w:before="20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qFormat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color w:val="000000" w:themeColor="text1"/>
      <w:szCs w:val="20"/>
    </w:rPr>
  </w:style>
  <w:style w:type="paragraph" w:styleId="KeinLeerraum">
    <w:name w:val="No Spacing"/>
    <w:basedOn w:val="Standard"/>
    <w:uiPriority w:val="1"/>
    <w:qFormat/>
  </w:style>
  <w:style w:type="paragraph" w:styleId="Gruformel">
    <w:name w:val="Closing"/>
    <w:basedOn w:val="Standard"/>
    <w:link w:val="GruformelZchn"/>
    <w:uiPriority w:val="7"/>
    <w:unhideWhenUsed/>
    <w:qFormat/>
    <w:pPr>
      <w:spacing w:before="480" w:after="960"/>
      <w:contextualSpacing/>
    </w:pPr>
  </w:style>
  <w:style w:type="character" w:customStyle="1" w:styleId="GruformelZchn">
    <w:name w:val="Grußformel Zchn"/>
    <w:basedOn w:val="Absatz-Standardschriftart"/>
    <w:link w:val="Gruformel"/>
    <w:uiPriority w:val="7"/>
    <w:rPr>
      <w:rFonts w:cs="Times New Roman"/>
      <w:color w:val="000000" w:themeColor="text1"/>
      <w:szCs w:val="20"/>
    </w:rPr>
  </w:style>
  <w:style w:type="paragraph" w:customStyle="1" w:styleId="Empfngeradresse">
    <w:name w:val="Empfängeradresse"/>
    <w:basedOn w:val="KeinLeerraum"/>
    <w:link w:val="Empfngeradresszeichen"/>
    <w:uiPriority w:val="5"/>
    <w:qFormat/>
    <w:pPr>
      <w:spacing w:after="360"/>
      <w:contextualSpacing/>
    </w:pPr>
  </w:style>
  <w:style w:type="paragraph" w:styleId="Anrede">
    <w:name w:val="Salutation"/>
    <w:basedOn w:val="KeinLeerraum"/>
    <w:next w:val="Standard"/>
    <w:link w:val="AnredeZchn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AnredeZchn">
    <w:name w:val="Anrede Zchn"/>
    <w:basedOn w:val="Absatz-Standardschriftart"/>
    <w:link w:val="Anrede"/>
    <w:uiPriority w:val="6"/>
    <w:rPr>
      <w:rFonts w:cs="Times New Roman"/>
      <w:b/>
      <w:color w:val="000000" w:themeColor="text1"/>
      <w:szCs w:val="20"/>
    </w:rPr>
  </w:style>
  <w:style w:type="paragraph" w:customStyle="1" w:styleId="Absenderadresse">
    <w:name w:val="Absenderadresse"/>
    <w:basedOn w:val="KeinLeerraum"/>
    <w:uiPriority w:val="3"/>
    <w:qFormat/>
    <w:pPr>
      <w:spacing w:after="360"/>
      <w:contextualSpacing/>
    </w:pPr>
  </w:style>
  <w:style w:type="character" w:styleId="Platzhaltertext">
    <w:name w:val="Placeholder Text"/>
    <w:basedOn w:val="Absatz-Standardschriftart"/>
    <w:uiPriority w:val="99"/>
    <w:unhideWhenUsed/>
    <w:qFormat/>
    <w:rPr>
      <w:color w:val="808080"/>
    </w:rPr>
  </w:style>
  <w:style w:type="paragraph" w:styleId="Unterschrift">
    <w:name w:val="Signature"/>
    <w:basedOn w:val="Standard"/>
    <w:link w:val="UnterschriftZchn"/>
    <w:uiPriority w:val="99"/>
    <w:unhideWhenUsed/>
    <w:pPr>
      <w:spacing w:after="200"/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99"/>
    <w:rPr>
      <w:rFonts w:cs="Times New Roman"/>
      <w:color w:val="000000" w:themeColor="tex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uchtitel">
    <w:name w:val="Book Title"/>
    <w:basedOn w:val="Absatz-Standardschriftar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Pr>
      <w:bCs/>
      <w:smallCaps/>
      <w:color w:val="732117" w:themeColor="accent2" w:themeShade="BF"/>
      <w:spacing w:val="10"/>
      <w:sz w:val="18"/>
      <w:szCs w:val="18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rPr>
      <w:rFonts w:cs="Times New Roman"/>
      <w:color w:val="000000" w:themeColor="text1"/>
      <w:szCs w:val="20"/>
    </w:rPr>
  </w:style>
  <w:style w:type="character" w:styleId="Hervorhebung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color w:val="000000" w:themeColor="text1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Hyperlink">
    <w:name w:val="Hyperlink"/>
    <w:basedOn w:val="Absatz-Standardschriftart"/>
    <w:uiPriority w:val="99"/>
    <w:unhideWhenUsed/>
    <w:rPr>
      <w:color w:val="CC9900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iverVerweis">
    <w:name w:val="Intense Reference"/>
    <w:basedOn w:val="Absatz-Standardschriftar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Aufzhlungszeichen">
    <w:name w:val="List Bullet"/>
    <w:basedOn w:val="Standard"/>
    <w:uiPriority w:val="37"/>
    <w:unhideWhenUsed/>
    <w:qFormat/>
    <w:pPr>
      <w:numPr>
        <w:numId w:val="11"/>
      </w:numPr>
      <w:contextualSpacing/>
    </w:pPr>
  </w:style>
  <w:style w:type="paragraph" w:styleId="Aufzhlungszeichen2">
    <w:name w:val="List Bullet 2"/>
    <w:basedOn w:val="Standard"/>
    <w:uiPriority w:val="37"/>
    <w:unhideWhenUsed/>
    <w:qFormat/>
    <w:pPr>
      <w:numPr>
        <w:numId w:val="12"/>
      </w:numPr>
    </w:pPr>
  </w:style>
  <w:style w:type="paragraph" w:styleId="Aufzhlungszeichen3">
    <w:name w:val="List Bullet 3"/>
    <w:basedOn w:val="Standard"/>
    <w:uiPriority w:val="37"/>
    <w:unhideWhenUsed/>
    <w:qFormat/>
    <w:pPr>
      <w:numPr>
        <w:numId w:val="13"/>
      </w:numPr>
    </w:pPr>
  </w:style>
  <w:style w:type="paragraph" w:styleId="Aufzhlungszeichen4">
    <w:name w:val="List Bullet 4"/>
    <w:basedOn w:val="Standard"/>
    <w:uiPriority w:val="37"/>
    <w:unhideWhenUsed/>
    <w:qFormat/>
    <w:pPr>
      <w:numPr>
        <w:numId w:val="14"/>
      </w:numPr>
    </w:pPr>
  </w:style>
  <w:style w:type="paragraph" w:styleId="Aufzhlungszeichen5">
    <w:name w:val="List Bullet 5"/>
    <w:basedOn w:val="Standard"/>
    <w:uiPriority w:val="37"/>
    <w:unhideWhenUsed/>
    <w:qFormat/>
    <w:pPr>
      <w:numPr>
        <w:numId w:val="15"/>
      </w:numPr>
    </w:pPr>
  </w:style>
  <w:style w:type="paragraph" w:styleId="Zitat">
    <w:name w:val="Quote"/>
    <w:basedOn w:val="Standard"/>
    <w:link w:val="ZitatZchn"/>
    <w:uiPriority w:val="29"/>
    <w:qFormat/>
    <w:rPr>
      <w:i/>
      <w:color w:val="808080" w:themeColor="background1" w:themeShade="80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Fett">
    <w:name w:val="Strong"/>
    <w:uiPriority w:val="22"/>
    <w:qFormat/>
    <w:rPr>
      <w:rFonts w:asciiTheme="minorHAnsi" w:hAnsiTheme="minorHAnsi"/>
      <w:b/>
      <w:color w:val="9B2D1F" w:themeColor="accent2"/>
    </w:rPr>
  </w:style>
  <w:style w:type="paragraph" w:styleId="Untertitel">
    <w:name w:val="Subtitle"/>
    <w:basedOn w:val="Standard"/>
    <w:link w:val="UntertitelZchn"/>
    <w:uiPriority w:val="11"/>
    <w:pPr>
      <w:spacing w:after="480"/>
      <w:jc w:val="center"/>
    </w:pPr>
    <w:rPr>
      <w:rFonts w:asciiTheme="majorHAnsi" w:hAnsiTheme="majorHAnsi" w:cstheme="minorHAnsi"/>
      <w:color w:val="000000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hAnsiTheme="majorHAnsi" w:cstheme="minorHAnsi"/>
      <w:sz w:val="28"/>
      <w:szCs w:val="24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paragraph" w:styleId="Titel">
    <w:name w:val="Title"/>
    <w:basedOn w:val="Standard"/>
    <w:link w:val="TitelZchn"/>
    <w:uiPriority w:val="10"/>
    <w:pPr>
      <w:pBdr>
        <w:bottom w:val="single" w:sz="8" w:space="4" w:color="D34817" w:themeColor="accent1"/>
      </w:pBdr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Verzeichnis1">
    <w:name w:val="toc 1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smallCaps/>
      <w:noProof/>
      <w:color w:val="9B2D1F" w:themeColor="accent2"/>
    </w:rPr>
  </w:style>
  <w:style w:type="paragraph" w:styleId="Verzeichnis2">
    <w:name w:val="toc 2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Verzeichnis4">
    <w:name w:val="toc 4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Verzeichnis5">
    <w:name w:val="toc 5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Verzeichnis6">
    <w:name w:val="toc 6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Verzeichnis7">
    <w:name w:val="toc 7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Verzeichnis8">
    <w:name w:val="toc 8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Verzeichnis9">
    <w:name w:val="toc 9"/>
    <w:basedOn w:val="Standard"/>
    <w:next w:val="Standard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  <w:noProof/>
    </w:rPr>
  </w:style>
  <w:style w:type="paragraph" w:customStyle="1" w:styleId="Datumstext">
    <w:name w:val="Datumstext"/>
    <w:basedOn w:val="Standard"/>
    <w:uiPriority w:val="35"/>
    <w:pPr>
      <w:spacing w:before="720" w:after="200"/>
      <w:contextualSpacing/>
    </w:pPr>
  </w:style>
  <w:style w:type="paragraph" w:customStyle="1" w:styleId="GrauerText">
    <w:name w:val="Grauer Text"/>
    <w:basedOn w:val="KeinLeerraum"/>
    <w:uiPriority w:val="35"/>
    <w:qFormat/>
    <w:rPr>
      <w:rFonts w:asciiTheme="majorHAnsi" w:hAnsiTheme="majorHAnsi"/>
      <w:sz w:val="20"/>
    </w:rPr>
  </w:style>
  <w:style w:type="character" w:customStyle="1" w:styleId="Empfngeradresszeichen">
    <w:name w:val="Empfängeradresszeichen"/>
    <w:basedOn w:val="Absatz-Standardschriftart"/>
    <w:link w:val="Empfngeradresse"/>
    <w:uiPriority w:val="5"/>
    <w:locked/>
    <w:rPr>
      <w:rFonts w:cs="Times New Roman"/>
      <w:color w:val="000000" w:themeColor="text1"/>
      <w:szCs w:val="20"/>
    </w:rPr>
  </w:style>
  <w:style w:type="paragraph" w:styleId="StandardWeb">
    <w:name w:val="Normal (Web)"/>
    <w:basedOn w:val="Standard"/>
    <w:uiPriority w:val="99"/>
    <w:semiHidden/>
    <w:unhideWhenUsed/>
    <w:rsid w:val="008F15AE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F15AE"/>
    <w:rPr>
      <w:rFonts w:ascii="Consolas" w:hAnsi="Consolas" w:cs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F15AE"/>
    <w:rPr>
      <w:rFonts w:ascii="Consolas" w:hAnsi="Consolas" w:cs="Consolas"/>
      <w:color w:val="000000" w:themeColor="text1"/>
      <w:sz w:val="20"/>
      <w:szCs w:val="20"/>
    </w:rPr>
  </w:style>
  <w:style w:type="paragraph" w:customStyle="1" w:styleId="Normtext">
    <w:name w:val="Normtext"/>
    <w:basedOn w:val="Standard"/>
    <w:rsid w:val="00E63C5E"/>
    <w:pPr>
      <w:tabs>
        <w:tab w:val="left" w:pos="737"/>
      </w:tabs>
      <w:spacing w:after="120"/>
      <w:jc w:val="both"/>
    </w:pPr>
  </w:style>
  <w:style w:type="paragraph" w:styleId="Listenabsatz">
    <w:name w:val="List Paragraph"/>
    <w:basedOn w:val="Standard"/>
    <w:uiPriority w:val="34"/>
    <w:qFormat/>
    <w:rsid w:val="00A30EE0"/>
    <w:pPr>
      <w:ind w:left="720"/>
      <w:contextualSpacing/>
    </w:pPr>
  </w:style>
  <w:style w:type="character" w:customStyle="1" w:styleId="syntax">
    <w:name w:val="syntax"/>
    <w:basedOn w:val="Absatz-Standardschriftart"/>
    <w:rsid w:val="00263019"/>
  </w:style>
  <w:style w:type="character" w:customStyle="1" w:styleId="syntaxalpha">
    <w:name w:val="syntax_alpha"/>
    <w:basedOn w:val="Absatz-Standardschriftart"/>
    <w:rsid w:val="00263019"/>
  </w:style>
  <w:style w:type="character" w:customStyle="1" w:styleId="syntaxquote">
    <w:name w:val="syntax_quote"/>
    <w:basedOn w:val="Absatz-Standardschriftart"/>
    <w:rsid w:val="00263019"/>
  </w:style>
  <w:style w:type="character" w:customStyle="1" w:styleId="syntaxdigit">
    <w:name w:val="syntax_digit"/>
    <w:basedOn w:val="Absatz-Standardschriftart"/>
    <w:rsid w:val="0026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ndt\AppData\Roaming\Microsoft\Templates\EquityMerg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168ED-2631-4A3C-9F69-231E2D749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65907F-FFA7-4FB1-9AC5-18F96DDB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EquityMergeLetter.dotx</Template>
  <TotalTime>0</TotalTime>
  <Pages>2</Pages>
  <Words>361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karndt</dc:creator>
  <cp:lastModifiedBy>Lukas Dombert</cp:lastModifiedBy>
  <cp:revision>16</cp:revision>
  <cp:lastPrinted>2014-05-04T19:49:00Z</cp:lastPrinted>
  <dcterms:created xsi:type="dcterms:W3CDTF">2014-05-04T18:23:00Z</dcterms:created>
  <dcterms:modified xsi:type="dcterms:W3CDTF">2022-11-28T08:36:00Z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TC101773063</vt:lpwstr>
  </property>
</Properties>
</file>