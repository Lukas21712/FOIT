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A65C" w14:textId="77777777" w:rsidR="00323176" w:rsidRDefault="00A73C72" w:rsidP="00323176">
      <w:pPr>
        <w:pStyle w:val="Listenabsatz"/>
        <w:numPr>
          <w:ilvl w:val="0"/>
          <w:numId w:val="24"/>
        </w:numPr>
      </w:pPr>
      <w:r>
        <w:t xml:space="preserve">Legen Sie unter phpMyAdmin </w:t>
      </w:r>
      <w:r w:rsidR="00323176">
        <w:t xml:space="preserve">die DB </w:t>
      </w:r>
      <w:r w:rsidR="00ED6CF8">
        <w:rPr>
          <w:b/>
        </w:rPr>
        <w:t>Mitarbeiterverwaltung</w:t>
      </w:r>
      <w:r w:rsidR="00ED6CF8">
        <w:t xml:space="preserve"> an</w:t>
      </w:r>
      <w:r w:rsidR="00ED6CF8">
        <w:rPr>
          <w:rStyle w:val="Funotenzeichen"/>
        </w:rPr>
        <w:footnoteReference w:id="1"/>
      </w:r>
      <w:r w:rsidR="00ED6CF8">
        <w:t>:</w:t>
      </w:r>
    </w:p>
    <w:p w14:paraId="5386A65D" w14:textId="77777777" w:rsidR="009856A3" w:rsidRDefault="00323176" w:rsidP="006F503A">
      <w:pPr>
        <w:pStyle w:val="Listenabsatz"/>
        <w:ind w:left="364"/>
      </w:pPr>
      <w:r>
        <w:rPr>
          <w:noProof/>
        </w:rPr>
        <w:t xml:space="preserve"> </w:t>
      </w:r>
    </w:p>
    <w:p w14:paraId="5386A65E" w14:textId="5A8ECD3C" w:rsidR="009856A3" w:rsidRDefault="00641258" w:rsidP="0086638B">
      <w:pPr>
        <w:pStyle w:val="Listenabsatz"/>
        <w:ind w:left="-284"/>
      </w:pPr>
      <w:r>
        <w:rPr>
          <w:noProof/>
        </w:rPr>
        <w:drawing>
          <wp:inline distT="0" distB="0" distL="0" distR="0" wp14:anchorId="33646AB6" wp14:editId="5C0510FA">
            <wp:extent cx="7097812" cy="2418524"/>
            <wp:effectExtent l="0" t="0" r="8255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6832" cy="24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A65F" w14:textId="77777777" w:rsidR="009856A3" w:rsidRPr="0040241B" w:rsidRDefault="009856A3" w:rsidP="009856A3">
      <w:pPr>
        <w:pStyle w:val="Listenabsatz"/>
        <w:numPr>
          <w:ilvl w:val="0"/>
          <w:numId w:val="24"/>
        </w:numPr>
        <w:rPr>
          <w:b/>
        </w:rPr>
      </w:pPr>
      <w:r w:rsidRPr="0040241B">
        <w:rPr>
          <w:b/>
        </w:rPr>
        <w:t xml:space="preserve">Erstellen Sie folgende </w:t>
      </w:r>
      <w:r w:rsidR="0040241B">
        <w:rPr>
          <w:b/>
        </w:rPr>
        <w:t xml:space="preserve">einfachen </w:t>
      </w:r>
      <w:r w:rsidRPr="0040241B">
        <w:rPr>
          <w:b/>
        </w:rPr>
        <w:t>Abfragen:</w:t>
      </w:r>
    </w:p>
    <w:p w14:paraId="5386A660" w14:textId="77777777" w:rsidR="009856A3" w:rsidRPr="004B0E34" w:rsidRDefault="009856A3" w:rsidP="003A5654">
      <w:pPr>
        <w:rPr>
          <w:i/>
        </w:rPr>
      </w:pPr>
    </w:p>
    <w:p w14:paraId="5386A661" w14:textId="6B37B2D0" w:rsidR="00ED6CF8" w:rsidRDefault="00ED6CF8" w:rsidP="00ED6CF8">
      <w:pPr>
        <w:pStyle w:val="Listenabsatz"/>
        <w:numPr>
          <w:ilvl w:val="1"/>
          <w:numId w:val="24"/>
        </w:numPr>
      </w:pPr>
      <w:r>
        <w:t>Zeige alle Mitarbeiter mit ihrem Vor- und Nachnamen sowie dem Geschlecht an. Sortiere die Anzeige aufsteigend nach dem Geschlecht und dem Nachnamen.</w:t>
      </w:r>
    </w:p>
    <w:p w14:paraId="3813E07B" w14:textId="77777777" w:rsidR="00FC6ADD" w:rsidRDefault="00FC6ADD" w:rsidP="00FC6ADD">
      <w:pPr>
        <w:pStyle w:val="Listenabsatz"/>
        <w:ind w:left="1440"/>
      </w:pPr>
      <w:r>
        <w:t>SELECT Vorname, Name, Geschlecht</w:t>
      </w:r>
    </w:p>
    <w:p w14:paraId="6D97A78C" w14:textId="77777777" w:rsidR="00FC6ADD" w:rsidRDefault="00FC6ADD" w:rsidP="00FC6ADD">
      <w:pPr>
        <w:pStyle w:val="Listenabsatz"/>
        <w:ind w:left="1440"/>
      </w:pPr>
      <w:r>
        <w:t>FROM `</w:t>
      </w:r>
      <w:proofErr w:type="spellStart"/>
      <w:r>
        <w:t>mitarbeiter</w:t>
      </w:r>
      <w:proofErr w:type="spellEnd"/>
      <w:r>
        <w:t>`</w:t>
      </w:r>
    </w:p>
    <w:p w14:paraId="52D3D444" w14:textId="6E039008" w:rsidR="00FC6ADD" w:rsidRDefault="00FC6ADD" w:rsidP="00FC6ADD">
      <w:pPr>
        <w:pStyle w:val="Listenabsatz"/>
        <w:ind w:left="1440"/>
      </w:pPr>
      <w:r>
        <w:t>ORDER BY Geschlecht, Name;</w:t>
      </w:r>
    </w:p>
    <w:p w14:paraId="5386A662" w14:textId="19B96B95" w:rsidR="0040241B" w:rsidRDefault="0040241B" w:rsidP="00ED6CF8">
      <w:pPr>
        <w:pStyle w:val="Listenabsatz"/>
        <w:numPr>
          <w:ilvl w:val="1"/>
          <w:numId w:val="24"/>
        </w:numPr>
      </w:pPr>
      <w:r>
        <w:t>Welche Mitarbeiterinnen stammen aus Bad Camberg?</w:t>
      </w:r>
    </w:p>
    <w:p w14:paraId="27F62863" w14:textId="77777777" w:rsidR="00FC6ADD" w:rsidRDefault="00FC6ADD" w:rsidP="00FC6ADD">
      <w:pPr>
        <w:pStyle w:val="Listenabsatz"/>
        <w:ind w:left="1440"/>
      </w:pPr>
      <w:r>
        <w:t>SELECT *</w:t>
      </w:r>
    </w:p>
    <w:p w14:paraId="29783901" w14:textId="77777777" w:rsidR="00FC6ADD" w:rsidRDefault="00FC6ADD" w:rsidP="00FC6ADD">
      <w:pPr>
        <w:pStyle w:val="Listenabsatz"/>
        <w:ind w:left="1440"/>
      </w:pPr>
      <w:r>
        <w:t>FROM `</w:t>
      </w:r>
      <w:proofErr w:type="spellStart"/>
      <w:r>
        <w:t>mitarbeiter</w:t>
      </w:r>
      <w:proofErr w:type="spellEnd"/>
      <w:r>
        <w:t>`</w:t>
      </w:r>
    </w:p>
    <w:p w14:paraId="79610386" w14:textId="042FA971" w:rsidR="00FC6ADD" w:rsidRDefault="00FC6ADD" w:rsidP="00FC6ADD">
      <w:pPr>
        <w:pStyle w:val="Listenabsatz"/>
        <w:ind w:left="1440"/>
      </w:pPr>
      <w:r>
        <w:t>WHERE Wohnort LIKE "Bad Camberg";</w:t>
      </w:r>
    </w:p>
    <w:p w14:paraId="5386A663" w14:textId="74BB35C7" w:rsidR="0040241B" w:rsidRDefault="0040241B" w:rsidP="00ED6CF8">
      <w:pPr>
        <w:pStyle w:val="Listenabsatz"/>
        <w:numPr>
          <w:ilvl w:val="1"/>
          <w:numId w:val="24"/>
        </w:numPr>
      </w:pPr>
      <w:r>
        <w:t>Welche Mitarbeiter arbeiten bei uns, deren Nachname mit einem M beginnt</w:t>
      </w:r>
      <w:r w:rsidR="00FC6ADD">
        <w:t>?</w:t>
      </w:r>
    </w:p>
    <w:p w14:paraId="227762B4" w14:textId="77777777" w:rsidR="00FC6ADD" w:rsidRDefault="00FC6ADD" w:rsidP="00FC6ADD">
      <w:pPr>
        <w:pStyle w:val="Listenabsatz"/>
        <w:ind w:left="1440"/>
      </w:pPr>
      <w:r>
        <w:t>SELECT *</w:t>
      </w:r>
    </w:p>
    <w:p w14:paraId="59126643" w14:textId="77777777" w:rsidR="00FC6ADD" w:rsidRDefault="00FC6ADD" w:rsidP="00FC6ADD">
      <w:pPr>
        <w:pStyle w:val="Listenabsatz"/>
        <w:ind w:left="1440"/>
      </w:pPr>
      <w:r>
        <w:t>FROM `</w:t>
      </w:r>
      <w:proofErr w:type="spellStart"/>
      <w:r>
        <w:t>mitarbeiter</w:t>
      </w:r>
      <w:proofErr w:type="spellEnd"/>
      <w:r>
        <w:t>`</w:t>
      </w:r>
    </w:p>
    <w:p w14:paraId="4D0B154B" w14:textId="11C752E6" w:rsidR="00FC6ADD" w:rsidRDefault="00FC6ADD" w:rsidP="00FC6ADD">
      <w:pPr>
        <w:pStyle w:val="Listenabsatz"/>
        <w:ind w:left="1440"/>
      </w:pPr>
      <w:r>
        <w:t>WHERE Name LIKE "M%"</w:t>
      </w:r>
      <w:r>
        <w:t>;</w:t>
      </w:r>
    </w:p>
    <w:p w14:paraId="5386A664" w14:textId="26C3FBA0" w:rsidR="00ED6CF8" w:rsidRDefault="00ED6CF8" w:rsidP="00ED6CF8">
      <w:pPr>
        <w:pStyle w:val="Listenabsatz"/>
        <w:numPr>
          <w:ilvl w:val="1"/>
          <w:numId w:val="24"/>
        </w:numPr>
      </w:pPr>
      <w:r>
        <w:t xml:space="preserve">Welche Abteilungen wurden im Jahr 2012 gegründet? Nutze die Funktion </w:t>
      </w:r>
      <w:r w:rsidR="0040241B">
        <w:t>YEAR</w:t>
      </w:r>
      <w:r>
        <w:t>(</w:t>
      </w:r>
      <w:r w:rsidR="00180612" w:rsidRPr="00180612">
        <w:rPr>
          <w:i/>
        </w:rPr>
        <w:t>Attribut</w:t>
      </w:r>
      <w:r>
        <w:t>) zum Lösen der Abfrage.</w:t>
      </w:r>
    </w:p>
    <w:p w14:paraId="2856839F" w14:textId="77777777" w:rsidR="00FC6ADD" w:rsidRDefault="00FC6ADD" w:rsidP="00FC6ADD">
      <w:pPr>
        <w:pStyle w:val="Listenabsatz"/>
        <w:ind w:left="1440"/>
      </w:pPr>
      <w:r>
        <w:t>SELECT *</w:t>
      </w:r>
    </w:p>
    <w:p w14:paraId="1A04304C" w14:textId="77777777" w:rsidR="00FC6ADD" w:rsidRDefault="00FC6ADD" w:rsidP="00FC6ADD">
      <w:pPr>
        <w:pStyle w:val="Listenabsatz"/>
        <w:ind w:left="1440"/>
      </w:pPr>
      <w:r>
        <w:t>FROM `</w:t>
      </w:r>
      <w:proofErr w:type="spellStart"/>
      <w:r>
        <w:t>abteilung</w:t>
      </w:r>
      <w:proofErr w:type="spellEnd"/>
      <w:r>
        <w:t>`</w:t>
      </w:r>
    </w:p>
    <w:p w14:paraId="4798FA33" w14:textId="2DBD9CAA" w:rsidR="00FC6ADD" w:rsidRDefault="00FC6ADD" w:rsidP="00FC6ADD">
      <w:pPr>
        <w:pStyle w:val="Listenabsatz"/>
        <w:ind w:left="1440"/>
      </w:pPr>
      <w:r>
        <w:t>WHERE YEAR(</w:t>
      </w:r>
      <w:proofErr w:type="spellStart"/>
      <w:r>
        <w:t>besteht_seit</w:t>
      </w:r>
      <w:proofErr w:type="spellEnd"/>
      <w:r>
        <w:t>) = 2012;</w:t>
      </w:r>
      <w:bookmarkStart w:id="0" w:name="_GoBack"/>
      <w:bookmarkEnd w:id="0"/>
    </w:p>
    <w:p w14:paraId="5386A665" w14:textId="77777777" w:rsidR="00ED6CF8" w:rsidRDefault="00ED6CF8" w:rsidP="00ED6CF8">
      <w:pPr>
        <w:pStyle w:val="Listenabsatz"/>
        <w:numPr>
          <w:ilvl w:val="1"/>
          <w:numId w:val="24"/>
        </w:numPr>
      </w:pPr>
      <w:r>
        <w:t>Welche Abteilung besteht am längsten? Zeige den Abteilungsnamen an sowie „</w:t>
      </w:r>
      <w:proofErr w:type="spellStart"/>
      <w:r>
        <w:t>besteht_seit</w:t>
      </w:r>
      <w:proofErr w:type="spellEnd"/>
      <w:r>
        <w:t>“ an.</w:t>
      </w:r>
    </w:p>
    <w:p w14:paraId="5386A666" w14:textId="77777777" w:rsidR="00ED6CF8" w:rsidRDefault="00ED6CF8" w:rsidP="00ED6CF8">
      <w:pPr>
        <w:pStyle w:val="Listenabsatz"/>
        <w:numPr>
          <w:ilvl w:val="1"/>
          <w:numId w:val="24"/>
        </w:numPr>
      </w:pPr>
      <w:r>
        <w:t>Wie lange ist es seit heute her, dass die Abteilungen gegründet wurden? Zeige den Namen und die Dauer in Tagen an!</w:t>
      </w:r>
    </w:p>
    <w:p w14:paraId="5386A667" w14:textId="77777777" w:rsidR="00ED6CF8" w:rsidRDefault="0040241B" w:rsidP="00ED6CF8">
      <w:pPr>
        <w:pStyle w:val="Listenabsatz"/>
        <w:numPr>
          <w:ilvl w:val="1"/>
          <w:numId w:val="24"/>
        </w:numPr>
      </w:pPr>
      <w:r>
        <w:t xml:space="preserve">Zeige unter Zuhilfenahme der Funktion </w:t>
      </w:r>
      <w:proofErr w:type="gramStart"/>
      <w:r>
        <w:t>DAYNAME(</w:t>
      </w:r>
      <w:proofErr w:type="gramEnd"/>
      <w:r>
        <w:t>date) an welchem Wochentag die Abteilungen gegründet wurden.</w:t>
      </w:r>
    </w:p>
    <w:p w14:paraId="5386A668" w14:textId="77777777" w:rsidR="0040241B" w:rsidRDefault="0040241B" w:rsidP="00ED6CF8">
      <w:pPr>
        <w:pStyle w:val="Listenabsatz"/>
        <w:numPr>
          <w:ilvl w:val="1"/>
          <w:numId w:val="24"/>
        </w:numPr>
      </w:pPr>
      <w:r>
        <w:t>Wie viele Mitarbeiter/Innen (gesamte Anzahl) sind bei uns im Unternehmen tätig?</w:t>
      </w:r>
    </w:p>
    <w:p w14:paraId="5386A669" w14:textId="77777777" w:rsidR="00ED6CF8" w:rsidRDefault="00ED6CF8" w:rsidP="00ED6CF8">
      <w:pPr>
        <w:pStyle w:val="Listenabsatz"/>
        <w:ind w:left="1080"/>
      </w:pPr>
    </w:p>
    <w:p w14:paraId="5386A66A" w14:textId="77777777" w:rsidR="0040241B" w:rsidRPr="0040241B" w:rsidRDefault="0040241B" w:rsidP="0040241B">
      <w:pPr>
        <w:pStyle w:val="Listenabsatz"/>
        <w:numPr>
          <w:ilvl w:val="0"/>
          <w:numId w:val="24"/>
        </w:numPr>
        <w:rPr>
          <w:b/>
        </w:rPr>
      </w:pPr>
      <w:r w:rsidRPr="0040241B">
        <w:rPr>
          <w:b/>
        </w:rPr>
        <w:t xml:space="preserve">Erstellen Sie die folgenden </w:t>
      </w:r>
      <w:r w:rsidR="00130C75">
        <w:rPr>
          <w:b/>
        </w:rPr>
        <w:t xml:space="preserve">einfachen </w:t>
      </w:r>
      <w:r w:rsidRPr="0040241B">
        <w:rPr>
          <w:b/>
        </w:rPr>
        <w:t>Abfragen mit Hilfe von Gruppierungen:</w:t>
      </w:r>
    </w:p>
    <w:p w14:paraId="5386A66B" w14:textId="77777777" w:rsidR="0040241B" w:rsidRDefault="0040241B" w:rsidP="0040241B">
      <w:pPr>
        <w:pStyle w:val="Listenabsatz"/>
        <w:numPr>
          <w:ilvl w:val="0"/>
          <w:numId w:val="26"/>
        </w:numPr>
      </w:pPr>
      <w:r>
        <w:t>Wie viele männliche, wie viele weibliche „Mitarbeiter“ sind bei uns im Unternehmen tätig?</w:t>
      </w:r>
    </w:p>
    <w:p w14:paraId="5386A66C" w14:textId="77777777" w:rsidR="0040241B" w:rsidRDefault="00130C75" w:rsidP="0040241B">
      <w:pPr>
        <w:pStyle w:val="Listenabsatz"/>
        <w:numPr>
          <w:ilvl w:val="0"/>
          <w:numId w:val="26"/>
        </w:numPr>
      </w:pPr>
      <w:r>
        <w:t>Wie viele Mitarbeiter</w:t>
      </w:r>
      <w:r w:rsidR="0040241B">
        <w:t xml:space="preserve"> beschäftigen wir je Wohnort?</w:t>
      </w:r>
    </w:p>
    <w:p w14:paraId="5386A66D" w14:textId="77777777" w:rsidR="0040241B" w:rsidRDefault="0040241B" w:rsidP="0040241B">
      <w:pPr>
        <w:pStyle w:val="Listenabsatz"/>
        <w:numPr>
          <w:ilvl w:val="0"/>
          <w:numId w:val="26"/>
        </w:numPr>
      </w:pPr>
      <w:r>
        <w:lastRenderedPageBreak/>
        <w:t>Wie viele weibliche bzw. männliche Mitarbeiter</w:t>
      </w:r>
      <w:r w:rsidR="00130C75">
        <w:t xml:space="preserve"> beschäftigen wir je Wohnort?</w:t>
      </w:r>
    </w:p>
    <w:p w14:paraId="2DE880F8" w14:textId="74D77994" w:rsidR="00D52BEE" w:rsidRDefault="00130C75" w:rsidP="00D52BEE">
      <w:pPr>
        <w:pStyle w:val="Listenabsatz"/>
        <w:ind w:left="1080"/>
      </w:pPr>
      <w:r>
        <w:t>(Hinweis: Gruppiere</w:t>
      </w:r>
      <w:r w:rsidR="00D52BEE">
        <w:t>n</w:t>
      </w:r>
      <w:r>
        <w:t xml:space="preserve"> nach zwei Attributen</w:t>
      </w:r>
      <w:r w:rsidR="00D52BEE">
        <w:t xml:space="preserve"> nötig</w:t>
      </w:r>
      <w:r>
        <w:t>!)</w:t>
      </w:r>
    </w:p>
    <w:p w14:paraId="5386A674" w14:textId="4414FB30" w:rsidR="0040241B" w:rsidRPr="00ED6CF8" w:rsidRDefault="0040241B" w:rsidP="0040241B"/>
    <w:p w14:paraId="5386A675" w14:textId="77777777" w:rsidR="004B0E34" w:rsidRPr="004B0E34" w:rsidRDefault="004B0E34" w:rsidP="004222DA">
      <w:pPr>
        <w:rPr>
          <w:i/>
        </w:rPr>
      </w:pPr>
    </w:p>
    <w:sectPr w:rsidR="004B0E34" w:rsidRPr="004B0E34" w:rsidSect="005848B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60" w:right="758" w:bottom="993" w:left="1134" w:header="709" w:footer="494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6A678" w14:textId="77777777" w:rsidR="00566F3C" w:rsidRDefault="00566F3C">
      <w:r>
        <w:separator/>
      </w:r>
    </w:p>
  </w:endnote>
  <w:endnote w:type="continuationSeparator" w:id="0">
    <w:p w14:paraId="5386A679" w14:textId="77777777" w:rsidR="00566F3C" w:rsidRDefault="00566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A67D" w14:textId="77777777" w:rsidR="00F96EC6" w:rsidRDefault="00F96EC6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5386A68D" wp14:editId="5386A68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FDE1773" id="AutoForm 24" o:spid="_x0000_s1026" style="position:absolute;margin-left:0;margin-top:0;width:561.15pt;height:742.85pt;z-index:2516674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hWkFTrkC&#10;AAC7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386A68F" wp14:editId="5386A69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6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66CCFF"/>
                      </a:solidFill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386A6A4" w14:textId="77777777" w:rsidR="00F96EC6" w:rsidRDefault="00F96EC6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separate"/>
                          </w:r>
                          <w:r w:rsidRPr="008F15A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386A68F" id="Oval 21" o:spid="_x0000_s1026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" o:allowincell="f" fillcolor="#6cf" stroked="f">
              <v:textbox inset="0,0,0,0">
                <w:txbxContent>
                  <w:p w14:paraId="5386A6A4" w14:textId="77777777" w:rsidR="00F96EC6" w:rsidRDefault="00F96EC6">
                    <w:pPr>
                      <w:pStyle w:val="KeinLeerraum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separate"/>
                    </w:r>
                    <w:r w:rsidRPr="008F15A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A67E" w14:textId="77777777" w:rsidR="00ED5B76" w:rsidRDefault="00ED5B76" w:rsidP="00ED5B76">
    <w:pPr>
      <w:pStyle w:val="Fuzeile"/>
      <w:tabs>
        <w:tab w:val="clear" w:pos="8640"/>
        <w:tab w:val="left" w:pos="-567"/>
        <w:tab w:val="right" w:pos="10348"/>
      </w:tabs>
      <w:ind w:left="-567" w:firstLine="3447"/>
      <w:rPr>
        <w:sz w:val="16"/>
      </w:rPr>
    </w:pPr>
    <w:r w:rsidRPr="00FB4E82">
      <w:rPr>
        <w:noProof/>
        <w:sz w:val="16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386A691" wp14:editId="5386A692">
              <wp:simplePos x="0" y="0"/>
              <wp:positionH relativeFrom="column">
                <wp:posOffset>-415290</wp:posOffset>
              </wp:positionH>
              <wp:positionV relativeFrom="paragraph">
                <wp:posOffset>100099</wp:posOffset>
              </wp:positionV>
              <wp:extent cx="7150620" cy="0"/>
              <wp:effectExtent l="0" t="0" r="12700" b="19050"/>
              <wp:wrapNone/>
              <wp:docPr id="8" name="Gerade Verbindung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6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41B1B3" id="Gerade Verbindung 8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pt,7.9pt" to="5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"/>
          </w:pict>
        </mc:Fallback>
      </mc:AlternateContent>
    </w:r>
  </w:p>
  <w:p w14:paraId="5386A67F" w14:textId="5582E5D9" w:rsidR="00F96EC6" w:rsidRPr="00ED5B76" w:rsidRDefault="00ED5B76" w:rsidP="00ED5B76">
    <w:pPr>
      <w:pStyle w:val="Fuzeile"/>
      <w:tabs>
        <w:tab w:val="clear" w:pos="8640"/>
        <w:tab w:val="left" w:pos="-567"/>
        <w:tab w:val="right" w:pos="10348"/>
      </w:tabs>
      <w:ind w:left="-567" w:firstLine="4167"/>
    </w:pPr>
    <w:r>
      <w:rPr>
        <w:noProof/>
      </w:rPr>
      <w:drawing>
        <wp:anchor distT="0" distB="0" distL="114300" distR="114300" simplePos="0" relativeHeight="251701248" behindDoc="0" locked="0" layoutInCell="1" allowOverlap="1" wp14:anchorId="5386A693" wp14:editId="5386A694">
          <wp:simplePos x="0" y="0"/>
          <wp:positionH relativeFrom="column">
            <wp:posOffset>471112</wp:posOffset>
          </wp:positionH>
          <wp:positionV relativeFrom="paragraph">
            <wp:posOffset>-1270</wp:posOffset>
          </wp:positionV>
          <wp:extent cx="678815" cy="217170"/>
          <wp:effectExtent l="0" t="0" r="6985" b="0"/>
          <wp:wrapNone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815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00224" behindDoc="0" locked="0" layoutInCell="1" allowOverlap="1" wp14:anchorId="5386A695" wp14:editId="5386A696">
          <wp:simplePos x="0" y="0"/>
          <wp:positionH relativeFrom="column">
            <wp:posOffset>-304973</wp:posOffset>
          </wp:positionH>
          <wp:positionV relativeFrom="paragraph">
            <wp:posOffset>12180</wp:posOffset>
          </wp:positionV>
          <wp:extent cx="615950" cy="205740"/>
          <wp:effectExtent l="0" t="0" r="0" b="381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205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4E82">
      <w:rPr>
        <w:sz w:val="16"/>
      </w:rPr>
      <w:fldChar w:fldCharType="begin"/>
    </w:r>
    <w:r w:rsidRPr="00FB4E82">
      <w:rPr>
        <w:sz w:val="16"/>
      </w:rPr>
      <w:instrText xml:space="preserve"> FILENAME   \* MERGEFORMAT </w:instrText>
    </w:r>
    <w:r w:rsidRPr="00FB4E82">
      <w:rPr>
        <w:sz w:val="16"/>
      </w:rPr>
      <w:fldChar w:fldCharType="separate"/>
    </w:r>
    <w:r w:rsidR="000D63D0">
      <w:rPr>
        <w:noProof/>
        <w:sz w:val="16"/>
      </w:rPr>
      <w:t>Einfache_Abfragen_Mitarbeiterverwaltung_I</w:t>
    </w:r>
    <w:r w:rsidRPr="00FB4E82">
      <w:rPr>
        <w:sz w:val="16"/>
      </w:rPr>
      <w:fldChar w:fldCharType="end"/>
    </w:r>
    <w:r>
      <w:tab/>
      <w:t xml:space="preserve">Seite </w:t>
    </w:r>
    <w:sdt>
      <w:sdtPr>
        <w:id w:val="16425372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E34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von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4B0E34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5386A680" w14:textId="77777777" w:rsidR="00F96EC6" w:rsidRDefault="00F96EC6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A683" w14:textId="77777777" w:rsidR="00FB4E82" w:rsidRDefault="005848B4" w:rsidP="00FB4E82">
    <w:pPr>
      <w:pStyle w:val="Fuzeile"/>
      <w:tabs>
        <w:tab w:val="clear" w:pos="8640"/>
        <w:tab w:val="left" w:pos="-567"/>
        <w:tab w:val="right" w:pos="10348"/>
      </w:tabs>
      <w:ind w:left="-567" w:firstLine="3447"/>
      <w:rPr>
        <w:sz w:val="16"/>
      </w:rPr>
    </w:pPr>
    <w:r w:rsidRPr="00FB4E82">
      <w:rPr>
        <w:noProof/>
        <w:sz w:val="16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386A69D" wp14:editId="5386A69E">
              <wp:simplePos x="0" y="0"/>
              <wp:positionH relativeFrom="column">
                <wp:posOffset>-415290</wp:posOffset>
              </wp:positionH>
              <wp:positionV relativeFrom="paragraph">
                <wp:posOffset>100099</wp:posOffset>
              </wp:positionV>
              <wp:extent cx="7150620" cy="0"/>
              <wp:effectExtent l="0" t="0" r="12700" b="19050"/>
              <wp:wrapNone/>
              <wp:docPr id="30" name="Gerade Verbindung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6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E0BF97" id="Gerade Verbindung 3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pt,7.9pt" to="5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"/>
          </w:pict>
        </mc:Fallback>
      </mc:AlternateContent>
    </w:r>
  </w:p>
  <w:p w14:paraId="5386A684" w14:textId="58CCD6DC" w:rsidR="00F96EC6" w:rsidRDefault="000A1620" w:rsidP="000A1620">
    <w:pPr>
      <w:pStyle w:val="Fuzeile"/>
      <w:tabs>
        <w:tab w:val="clear" w:pos="8640"/>
        <w:tab w:val="left" w:pos="-567"/>
        <w:tab w:val="right" w:pos="10348"/>
      </w:tabs>
      <w:ind w:left="-567" w:firstLine="4167"/>
    </w:pPr>
    <w:r>
      <w:rPr>
        <w:noProof/>
      </w:rPr>
      <w:drawing>
        <wp:anchor distT="0" distB="0" distL="114300" distR="114300" simplePos="0" relativeHeight="251697152" behindDoc="0" locked="0" layoutInCell="1" allowOverlap="1" wp14:anchorId="5386A69F" wp14:editId="5386A6A0">
          <wp:simplePos x="0" y="0"/>
          <wp:positionH relativeFrom="column">
            <wp:posOffset>471112</wp:posOffset>
          </wp:positionH>
          <wp:positionV relativeFrom="paragraph">
            <wp:posOffset>-1270</wp:posOffset>
          </wp:positionV>
          <wp:extent cx="678815" cy="217170"/>
          <wp:effectExtent l="0" t="0" r="698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815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6128" behindDoc="0" locked="0" layoutInCell="1" allowOverlap="1" wp14:anchorId="5386A6A1" wp14:editId="5386A6A2">
          <wp:simplePos x="0" y="0"/>
          <wp:positionH relativeFrom="column">
            <wp:posOffset>-304973</wp:posOffset>
          </wp:positionH>
          <wp:positionV relativeFrom="paragraph">
            <wp:posOffset>12180</wp:posOffset>
          </wp:positionV>
          <wp:extent cx="615950" cy="205740"/>
          <wp:effectExtent l="0" t="0" r="0" b="381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205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4E82" w:rsidRPr="00FB4E82">
      <w:rPr>
        <w:sz w:val="16"/>
      </w:rPr>
      <w:fldChar w:fldCharType="begin"/>
    </w:r>
    <w:r w:rsidR="00FB4E82" w:rsidRPr="00FB4E82">
      <w:rPr>
        <w:sz w:val="16"/>
      </w:rPr>
      <w:instrText xml:space="preserve"> FILENAME   \* MERGEFORMAT </w:instrText>
    </w:r>
    <w:r w:rsidR="00FB4E82" w:rsidRPr="00FB4E82">
      <w:rPr>
        <w:sz w:val="16"/>
      </w:rPr>
      <w:fldChar w:fldCharType="separate"/>
    </w:r>
    <w:r w:rsidR="000D63D0">
      <w:rPr>
        <w:noProof/>
        <w:sz w:val="16"/>
      </w:rPr>
      <w:t>Einfache_Abfragen_Mitarbeiterverwaltung_I</w:t>
    </w:r>
    <w:r w:rsidR="00FB4E82" w:rsidRPr="00FB4E82">
      <w:rPr>
        <w:sz w:val="16"/>
      </w:rPr>
      <w:fldChar w:fldCharType="end"/>
    </w:r>
    <w:r w:rsidR="00F96EC6">
      <w:tab/>
      <w:t xml:space="preserve">Seite </w:t>
    </w:r>
    <w:sdt>
      <w:sdtPr>
        <w:id w:val="1994533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96EC6">
          <w:fldChar w:fldCharType="begin"/>
        </w:r>
        <w:r w:rsidR="00F96EC6">
          <w:instrText xml:space="preserve"> PAGE   \* MERGEFORMAT </w:instrText>
        </w:r>
        <w:r w:rsidR="00F96EC6">
          <w:fldChar w:fldCharType="separate"/>
        </w:r>
        <w:r w:rsidR="00A4744B">
          <w:rPr>
            <w:noProof/>
          </w:rPr>
          <w:t>1</w:t>
        </w:r>
        <w:r w:rsidR="00F96EC6">
          <w:rPr>
            <w:noProof/>
          </w:rPr>
          <w:fldChar w:fldCharType="end"/>
        </w:r>
        <w:r w:rsidR="00F96EC6">
          <w:rPr>
            <w:noProof/>
          </w:rPr>
          <w:t xml:space="preserve"> von </w:t>
        </w:r>
        <w:r w:rsidR="00ED5B76">
          <w:rPr>
            <w:noProof/>
          </w:rPr>
          <w:fldChar w:fldCharType="begin"/>
        </w:r>
        <w:r w:rsidR="00ED5B76">
          <w:rPr>
            <w:noProof/>
          </w:rPr>
          <w:instrText xml:space="preserve"> NUMPAGES   \* MERGEFORMAT </w:instrText>
        </w:r>
        <w:r w:rsidR="00ED5B76">
          <w:rPr>
            <w:noProof/>
          </w:rPr>
          <w:fldChar w:fldCharType="separate"/>
        </w:r>
        <w:r w:rsidR="00A4744B">
          <w:rPr>
            <w:noProof/>
          </w:rPr>
          <w:t>1</w:t>
        </w:r>
        <w:r w:rsidR="00ED5B76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6A676" w14:textId="77777777" w:rsidR="00566F3C" w:rsidRDefault="00566F3C">
      <w:r>
        <w:separator/>
      </w:r>
    </w:p>
  </w:footnote>
  <w:footnote w:type="continuationSeparator" w:id="0">
    <w:p w14:paraId="5386A677" w14:textId="77777777" w:rsidR="00566F3C" w:rsidRDefault="00566F3C">
      <w:r>
        <w:continuationSeparator/>
      </w:r>
    </w:p>
  </w:footnote>
  <w:footnote w:id="1">
    <w:p w14:paraId="5386A6A3" w14:textId="77777777" w:rsidR="00ED6CF8" w:rsidRDefault="00ED6CF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07406A">
        <w:rPr>
          <w:b/>
        </w:rPr>
        <w:t>Importdatei:</w:t>
      </w:r>
      <w:r>
        <w:t xml:space="preserve"> </w:t>
      </w:r>
      <w:proofErr w:type="spellStart"/>
      <w:r>
        <w:t>mitarbeiterverwaltung.sql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A67A" w14:textId="77777777" w:rsidR="00ED5B76" w:rsidRDefault="00ED5B76" w:rsidP="00ED5B76">
    <w:pPr>
      <w:pStyle w:val="Kopfzeile"/>
      <w:tabs>
        <w:tab w:val="clear" w:pos="8640"/>
        <w:tab w:val="right" w:pos="-1843"/>
        <w:tab w:val="left" w:pos="2268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703296" behindDoc="0" locked="0" layoutInCell="1" allowOverlap="1" wp14:anchorId="5386A685" wp14:editId="5386A686">
          <wp:simplePos x="0" y="0"/>
          <wp:positionH relativeFrom="column">
            <wp:posOffset>-304743</wp:posOffset>
          </wp:positionH>
          <wp:positionV relativeFrom="paragraph">
            <wp:posOffset>-13359</wp:posOffset>
          </wp:positionV>
          <wp:extent cx="1031240" cy="414655"/>
          <wp:effectExtent l="0" t="0" r="0" b="4445"/>
          <wp:wrapNone/>
          <wp:docPr id="14" name="Grafik 14" descr="C:\Users\karndt\Documents\Meine Websites\Website_FOS_WI\images\logo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:\Users\karndt\Documents\Meine Websites\Website_FOS_WI\images\logo-transparent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0" allowOverlap="1" wp14:anchorId="5386A687" wp14:editId="5386A688">
              <wp:simplePos x="0" y="0"/>
              <wp:positionH relativeFrom="page">
                <wp:posOffset>307648</wp:posOffset>
              </wp:positionH>
              <wp:positionV relativeFrom="page">
                <wp:posOffset>350378</wp:posOffset>
              </wp:positionV>
              <wp:extent cx="7150735" cy="9455150"/>
              <wp:effectExtent l="0" t="0" r="0" b="0"/>
              <wp:wrapNone/>
              <wp:docPr id="12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916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0CC2581" id="AutoForm 24" o:spid="_x0000_s1026" style="position:absolute;margin-left:24.2pt;margin-top:27.6pt;width:563.05pt;height:744.5pt;z-index:251704320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6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" o:allowincell="f" filled="f" fillcolor="black" strokeweight="1pt">
              <w10:wrap anchorx="page" anchory="page"/>
            </v:roundrect>
          </w:pict>
        </mc:Fallback>
      </mc:AlternateContent>
    </w:r>
    <w:r>
      <w:tab/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Lehrer: Arndt</w:t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Bearbeitungs-Datum: _________</w:t>
    </w:r>
  </w:p>
  <w:p w14:paraId="5386A67B" w14:textId="77777777" w:rsidR="00ED5B76" w:rsidRPr="006F4331" w:rsidRDefault="00ED5B76" w:rsidP="00ED5B76">
    <w:pPr>
      <w:pStyle w:val="Kopfzeile"/>
      <w:tabs>
        <w:tab w:val="clear" w:pos="8640"/>
        <w:tab w:val="right" w:pos="-1843"/>
        <w:tab w:val="left" w:pos="2268"/>
        <w:tab w:val="left" w:pos="8364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386A689" wp14:editId="5386A68A">
              <wp:simplePos x="0" y="0"/>
              <wp:positionH relativeFrom="column">
                <wp:posOffset>-412115</wp:posOffset>
              </wp:positionH>
              <wp:positionV relativeFrom="paragraph">
                <wp:posOffset>220403</wp:posOffset>
              </wp:positionV>
              <wp:extent cx="7150735" cy="0"/>
              <wp:effectExtent l="0" t="0" r="12065" b="19050"/>
              <wp:wrapNone/>
              <wp:docPr id="13" name="Gerade Verbindung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7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9D78C0" id="Gerade Verbindung 1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17.35pt" to="530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" strokecolor="black [1920]"/>
          </w:pict>
        </mc:Fallback>
      </mc:AlternateContent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Themenbereich</w:t>
    </w:r>
    <w:r w:rsidRPr="006F4331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</w:t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DB und Abfragen erstellen</w:t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Erledigt?</w:t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sdt>
      <w:sdt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d w:val="1400793183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>
          <w:rPr>
            <w:rFonts w:ascii="MS Gothic" w:eastAsia="MS Gothic" w:hAnsi="MS Gothic" w:hint="eastAsi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☐</w:t>
        </w:r>
      </w:sdtContent>
    </w:sdt>
  </w:p>
  <w:p w14:paraId="5386A67C" w14:textId="77777777" w:rsidR="00200A0D" w:rsidRDefault="00ED5B76" w:rsidP="00ED5B76">
    <w:pPr>
      <w:pStyle w:val="Kopfzeile"/>
    </w:pPr>
    <w:r>
      <w:rPr>
        <w:noProof/>
      </w:rPr>
      <w:t xml:space="preserve"> </w:t>
    </w:r>
    <w:r w:rsidR="00200A0D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386A68B" wp14:editId="5386A68C">
              <wp:simplePos x="0" y="0"/>
              <wp:positionH relativeFrom="column">
                <wp:posOffset>-403896</wp:posOffset>
              </wp:positionH>
              <wp:positionV relativeFrom="paragraph">
                <wp:posOffset>412910</wp:posOffset>
              </wp:positionV>
              <wp:extent cx="7126605" cy="0"/>
              <wp:effectExtent l="0" t="0" r="17145" b="19050"/>
              <wp:wrapNone/>
              <wp:docPr id="25" name="Gerade Verbindung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660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EB06F9" id="Gerade Verbindung 2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8pt,32.5pt" to="529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A681" w14:textId="77777777" w:rsidR="00F96EC6" w:rsidRDefault="00F96EC6" w:rsidP="00432246">
    <w:pPr>
      <w:pStyle w:val="Kopfzeile"/>
      <w:tabs>
        <w:tab w:val="clear" w:pos="8640"/>
        <w:tab w:val="right" w:pos="-1843"/>
        <w:tab w:val="left" w:pos="2268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5386A697" wp14:editId="5386A698">
          <wp:simplePos x="0" y="0"/>
          <wp:positionH relativeFrom="column">
            <wp:posOffset>-304743</wp:posOffset>
          </wp:positionH>
          <wp:positionV relativeFrom="paragraph">
            <wp:posOffset>-13359</wp:posOffset>
          </wp:positionV>
          <wp:extent cx="1031240" cy="414655"/>
          <wp:effectExtent l="0" t="0" r="0" b="4445"/>
          <wp:wrapNone/>
          <wp:docPr id="17" name="Grafik 17" descr="C:\Users\karndt\Documents\Meine Websites\Website_FOS_WI\images\logo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:\Users\karndt\Documents\Meine Websites\Website_FOS_WI\images\logo-transparent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5386A699" wp14:editId="5386A69A">
              <wp:simplePos x="0" y="0"/>
              <wp:positionH relativeFrom="page">
                <wp:posOffset>307648</wp:posOffset>
              </wp:positionH>
              <wp:positionV relativeFrom="page">
                <wp:posOffset>350378</wp:posOffset>
              </wp:positionV>
              <wp:extent cx="7150735" cy="9455150"/>
              <wp:effectExtent l="0" t="0" r="0" b="0"/>
              <wp:wrapNone/>
              <wp:docPr id="1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916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D1D696E" id="AutoForm 24" o:spid="_x0000_s1026" style="position:absolute;margin-left:24.2pt;margin-top:27.6pt;width:563.05pt;height:744.5pt;z-index:25167974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6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" o:allowincell="f" filled="f" fillcolor="black" strokeweight="1pt">
              <w10:wrap anchorx="page" anchory="page"/>
            </v:roundrect>
          </w:pict>
        </mc:Fallback>
      </mc:AlternateContent>
    </w:r>
    <w:r>
      <w:tab/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Lehrer: Arndt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Bearbeitungs-Datum: _________</w:t>
    </w:r>
  </w:p>
  <w:p w14:paraId="5386A682" w14:textId="77777777" w:rsidR="00F96EC6" w:rsidRPr="006F4331" w:rsidRDefault="005848B4" w:rsidP="005848B4">
    <w:pPr>
      <w:pStyle w:val="Kopfzeile"/>
      <w:tabs>
        <w:tab w:val="clear" w:pos="8640"/>
        <w:tab w:val="right" w:pos="-1843"/>
        <w:tab w:val="left" w:pos="2268"/>
        <w:tab w:val="left" w:pos="8364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386A69B" wp14:editId="5386A69C">
              <wp:simplePos x="0" y="0"/>
              <wp:positionH relativeFrom="column">
                <wp:posOffset>-412115</wp:posOffset>
              </wp:positionH>
              <wp:positionV relativeFrom="paragraph">
                <wp:posOffset>220403</wp:posOffset>
              </wp:positionV>
              <wp:extent cx="7150735" cy="0"/>
              <wp:effectExtent l="0" t="0" r="12065" b="19050"/>
              <wp:wrapNone/>
              <wp:docPr id="28" name="Gerade Verbindung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7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3C3ABE" id="Gerade Verbindung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17.35pt" to="530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" strokecolor="black [1920]"/>
          </w:pict>
        </mc:Fallback>
      </mc:AlternateContent>
    </w:r>
    <w:r w:rsidR="000A162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Themenbereich</w:t>
    </w:r>
    <w:r w:rsidR="00F96EC6" w:rsidRPr="006F4331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</w:t>
    </w:r>
    <w:r w:rsidR="003116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DB und Abfragen erstellen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Erledigt?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sdt>
      <w:sdt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d w:val="304897590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="00432246">
          <w:rPr>
            <w:rFonts w:ascii="MS Gothic" w:eastAsia="MS Gothic" w:hAnsi="MS Gothic" w:hint="eastAsi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☐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Aufzhlungszeich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Aufzhlungszeich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Aufzhlungszeich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Aufzhlungszeich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4A40D93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E63232"/>
    <w:multiLevelType w:val="hybridMultilevel"/>
    <w:tmpl w:val="FE267F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35A90"/>
    <w:multiLevelType w:val="multilevel"/>
    <w:tmpl w:val="0C4C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80967"/>
    <w:multiLevelType w:val="hybridMultilevel"/>
    <w:tmpl w:val="2780B5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84BAE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0146E4D"/>
    <w:multiLevelType w:val="hybridMultilevel"/>
    <w:tmpl w:val="616AA31A"/>
    <w:lvl w:ilvl="0" w:tplc="9D5C6AE4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3B1AC92C">
      <w:start w:val="1"/>
      <w:numFmt w:val="decimal"/>
      <w:lvlText w:val="%2."/>
      <w:lvlJc w:val="left"/>
      <w:pPr>
        <w:ind w:left="1080" w:hanging="360"/>
      </w:pPr>
      <w:rPr>
        <w:i w:val="0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A334CA"/>
    <w:multiLevelType w:val="hybridMultilevel"/>
    <w:tmpl w:val="CB6A3E96"/>
    <w:lvl w:ilvl="0" w:tplc="96885FCC">
      <w:start w:val="9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3747C2"/>
    <w:multiLevelType w:val="hybridMultilevel"/>
    <w:tmpl w:val="47B41DB4"/>
    <w:lvl w:ilvl="0" w:tplc="858484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37736"/>
    <w:multiLevelType w:val="hybridMultilevel"/>
    <w:tmpl w:val="60D2C1B8"/>
    <w:lvl w:ilvl="0" w:tplc="E8AA3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3C680B"/>
    <w:multiLevelType w:val="hybridMultilevel"/>
    <w:tmpl w:val="724653CC"/>
    <w:lvl w:ilvl="0" w:tplc="FAFAD7CE">
      <w:start w:val="8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C20F3"/>
    <w:multiLevelType w:val="hybridMultilevel"/>
    <w:tmpl w:val="5F0CB050"/>
    <w:lvl w:ilvl="0" w:tplc="04101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8"/>
  </w:num>
  <w:num w:numId="18">
    <w:abstractNumId w:val="5"/>
  </w:num>
  <w:num w:numId="19">
    <w:abstractNumId w:val="15"/>
  </w:num>
  <w:num w:numId="20">
    <w:abstractNumId w:val="7"/>
  </w:num>
  <w:num w:numId="21">
    <w:abstractNumId w:val="12"/>
  </w:num>
  <w:num w:numId="22">
    <w:abstractNumId w:val="13"/>
  </w:num>
  <w:num w:numId="23">
    <w:abstractNumId w:val="6"/>
  </w:num>
  <w:num w:numId="24">
    <w:abstractNumId w:val="10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E8"/>
    <w:rsid w:val="00023FAA"/>
    <w:rsid w:val="00037ED9"/>
    <w:rsid w:val="00067A04"/>
    <w:rsid w:val="0007406A"/>
    <w:rsid w:val="000A0BB5"/>
    <w:rsid w:val="000A1620"/>
    <w:rsid w:val="000D5C41"/>
    <w:rsid w:val="000D63D0"/>
    <w:rsid w:val="000F1611"/>
    <w:rsid w:val="00112C62"/>
    <w:rsid w:val="0012337C"/>
    <w:rsid w:val="00130C75"/>
    <w:rsid w:val="00180612"/>
    <w:rsid w:val="001A486F"/>
    <w:rsid w:val="001A6940"/>
    <w:rsid w:val="001A738E"/>
    <w:rsid w:val="00200A0D"/>
    <w:rsid w:val="0022119C"/>
    <w:rsid w:val="0027640D"/>
    <w:rsid w:val="002B358F"/>
    <w:rsid w:val="002B3D35"/>
    <w:rsid w:val="002F051E"/>
    <w:rsid w:val="0031165A"/>
    <w:rsid w:val="00323176"/>
    <w:rsid w:val="00327192"/>
    <w:rsid w:val="00357044"/>
    <w:rsid w:val="003677D5"/>
    <w:rsid w:val="00370F99"/>
    <w:rsid w:val="003A234F"/>
    <w:rsid w:val="003A5654"/>
    <w:rsid w:val="003B133A"/>
    <w:rsid w:val="003C1EBB"/>
    <w:rsid w:val="003D00D7"/>
    <w:rsid w:val="0040241B"/>
    <w:rsid w:val="004222DA"/>
    <w:rsid w:val="00432246"/>
    <w:rsid w:val="00442B12"/>
    <w:rsid w:val="004B0E34"/>
    <w:rsid w:val="004B2938"/>
    <w:rsid w:val="004F0EA6"/>
    <w:rsid w:val="00555A69"/>
    <w:rsid w:val="00566F3C"/>
    <w:rsid w:val="005741E3"/>
    <w:rsid w:val="005848B4"/>
    <w:rsid w:val="006254C5"/>
    <w:rsid w:val="00641258"/>
    <w:rsid w:val="00681C4E"/>
    <w:rsid w:val="00696082"/>
    <w:rsid w:val="006A3145"/>
    <w:rsid w:val="006A6872"/>
    <w:rsid w:val="006B56B6"/>
    <w:rsid w:val="006C59C3"/>
    <w:rsid w:val="006C637A"/>
    <w:rsid w:val="006E1B68"/>
    <w:rsid w:val="006F4331"/>
    <w:rsid w:val="006F503A"/>
    <w:rsid w:val="007036E0"/>
    <w:rsid w:val="007133CB"/>
    <w:rsid w:val="007567BB"/>
    <w:rsid w:val="00757DF7"/>
    <w:rsid w:val="00773482"/>
    <w:rsid w:val="007E1D16"/>
    <w:rsid w:val="007F6109"/>
    <w:rsid w:val="00813D2D"/>
    <w:rsid w:val="00841E62"/>
    <w:rsid w:val="00850201"/>
    <w:rsid w:val="008533E9"/>
    <w:rsid w:val="0086638B"/>
    <w:rsid w:val="008A59E8"/>
    <w:rsid w:val="008F15AE"/>
    <w:rsid w:val="00920A9D"/>
    <w:rsid w:val="009526EB"/>
    <w:rsid w:val="009544ED"/>
    <w:rsid w:val="009556D9"/>
    <w:rsid w:val="009856A3"/>
    <w:rsid w:val="009F0C7C"/>
    <w:rsid w:val="009F6726"/>
    <w:rsid w:val="00A2458E"/>
    <w:rsid w:val="00A30EE0"/>
    <w:rsid w:val="00A4744B"/>
    <w:rsid w:val="00A47755"/>
    <w:rsid w:val="00A73746"/>
    <w:rsid w:val="00A73C72"/>
    <w:rsid w:val="00A85CC5"/>
    <w:rsid w:val="00AC0DD1"/>
    <w:rsid w:val="00AC5348"/>
    <w:rsid w:val="00AC68D8"/>
    <w:rsid w:val="00AE3394"/>
    <w:rsid w:val="00AE63E8"/>
    <w:rsid w:val="00B04492"/>
    <w:rsid w:val="00B15E0E"/>
    <w:rsid w:val="00B23262"/>
    <w:rsid w:val="00B8334C"/>
    <w:rsid w:val="00B86DE4"/>
    <w:rsid w:val="00C14509"/>
    <w:rsid w:val="00C422B3"/>
    <w:rsid w:val="00C61CF1"/>
    <w:rsid w:val="00C70413"/>
    <w:rsid w:val="00CC599E"/>
    <w:rsid w:val="00D24897"/>
    <w:rsid w:val="00D2767B"/>
    <w:rsid w:val="00D52BEE"/>
    <w:rsid w:val="00D83045"/>
    <w:rsid w:val="00E0270F"/>
    <w:rsid w:val="00E13673"/>
    <w:rsid w:val="00E63C5E"/>
    <w:rsid w:val="00E67D50"/>
    <w:rsid w:val="00E9040A"/>
    <w:rsid w:val="00EA15E1"/>
    <w:rsid w:val="00EB6634"/>
    <w:rsid w:val="00ED5B76"/>
    <w:rsid w:val="00ED6CF8"/>
    <w:rsid w:val="00F1294E"/>
    <w:rsid w:val="00F147CF"/>
    <w:rsid w:val="00F96EC6"/>
    <w:rsid w:val="00FA6FD3"/>
    <w:rsid w:val="00FB4E82"/>
    <w:rsid w:val="00FC6ADD"/>
    <w:rsid w:val="00FD2D20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386A65C"/>
  <w15:docId w15:val="{2B296683-5CDD-46CF-8953-2DEFC429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0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spacing w:before="300" w:after="40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spacing w:before="240" w:after="40"/>
      <w:outlineLvl w:val="1"/>
    </w:pPr>
    <w:rPr>
      <w:rFonts w:asciiTheme="majorHAnsi" w:hAnsiTheme="majorHAnsi"/>
      <w:b/>
      <w:color w:val="9D3511" w:themeColor="accent1" w:themeShade="BF"/>
      <w:spacing w:val="20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spacing w:before="200" w:after="40"/>
      <w:outlineLvl w:val="2"/>
    </w:pPr>
    <w:rPr>
      <w:rFonts w:asciiTheme="majorHAnsi" w:hAnsiTheme="majorHAnsi"/>
      <w:b/>
      <w:color w:val="D34817" w:themeColor="accent1"/>
      <w:spacing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spacing w:before="240"/>
      <w:outlineLvl w:val="3"/>
    </w:pPr>
    <w:rPr>
      <w:rFonts w:asciiTheme="majorHAnsi" w:hAnsiTheme="majorHAnsi"/>
      <w:b/>
      <w:color w:val="7B6A4D" w:themeColor="accent3" w:themeShade="BF"/>
      <w:spacing w:val="2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spacing w:before="20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spacing w:before="20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spacing w:before="20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spacing w:before="20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spacing w:before="20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qFormat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color w:val="000000" w:themeColor="text1"/>
      <w:szCs w:val="20"/>
    </w:rPr>
  </w:style>
  <w:style w:type="paragraph" w:styleId="KeinLeerraum">
    <w:name w:val="No Spacing"/>
    <w:basedOn w:val="Standard"/>
    <w:uiPriority w:val="1"/>
    <w:qFormat/>
  </w:style>
  <w:style w:type="paragraph" w:styleId="Gruformel">
    <w:name w:val="Closing"/>
    <w:basedOn w:val="Standard"/>
    <w:link w:val="GruformelZchn"/>
    <w:uiPriority w:val="7"/>
    <w:unhideWhenUsed/>
    <w:qFormat/>
    <w:pPr>
      <w:spacing w:before="480" w:after="960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7"/>
    <w:rPr>
      <w:rFonts w:cs="Times New Roman"/>
      <w:color w:val="000000" w:themeColor="text1"/>
      <w:szCs w:val="20"/>
    </w:rPr>
  </w:style>
  <w:style w:type="paragraph" w:customStyle="1" w:styleId="Empfngeradresse">
    <w:name w:val="Empfängeradresse"/>
    <w:basedOn w:val="KeinLeerraum"/>
    <w:link w:val="Empfngeradresszeichen"/>
    <w:uiPriority w:val="5"/>
    <w:qFormat/>
    <w:pPr>
      <w:spacing w:after="360"/>
      <w:contextualSpacing/>
    </w:pPr>
  </w:style>
  <w:style w:type="paragraph" w:styleId="Anrede">
    <w:name w:val="Salutation"/>
    <w:basedOn w:val="KeinLeerraum"/>
    <w:next w:val="Standard"/>
    <w:link w:val="AnredeZchn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AnredeZchn">
    <w:name w:val="Anrede Zchn"/>
    <w:basedOn w:val="Absatz-Standardschriftart"/>
    <w:link w:val="Anrede"/>
    <w:uiPriority w:val="6"/>
    <w:rPr>
      <w:rFonts w:cs="Times New Roman"/>
      <w:b/>
      <w:color w:val="000000" w:themeColor="text1"/>
      <w:szCs w:val="20"/>
    </w:rPr>
  </w:style>
  <w:style w:type="paragraph" w:customStyle="1" w:styleId="Absenderadresse">
    <w:name w:val="Absenderadresse"/>
    <w:basedOn w:val="KeinLeerraum"/>
    <w:uiPriority w:val="3"/>
    <w:qFormat/>
    <w:pPr>
      <w:spacing w:after="360"/>
      <w:contextualSpacing/>
    </w:pPr>
  </w:style>
  <w:style w:type="character" w:styleId="Platzhaltertext">
    <w:name w:val="Placeholder Text"/>
    <w:basedOn w:val="Absatz-Standardschriftart"/>
    <w:uiPriority w:val="99"/>
    <w:unhideWhenUsed/>
    <w:qFormat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spacing w:after="200"/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="Times New Roman"/>
      <w:color w:val="000000" w:themeColor="tex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uchtitel">
    <w:name w:val="Book Title"/>
    <w:basedOn w:val="Absatz-Standardschriftar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Pr>
      <w:bCs/>
      <w:smallCaps/>
      <w:color w:val="732117" w:themeColor="accent2" w:themeShade="BF"/>
      <w:spacing w:val="10"/>
      <w:sz w:val="18"/>
      <w:szCs w:val="18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rPr>
      <w:rFonts w:cs="Times New Roman"/>
      <w:color w:val="000000" w:themeColor="text1"/>
      <w:szCs w:val="20"/>
    </w:rPr>
  </w:style>
  <w:style w:type="character" w:styleId="Hervorhebu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color w:val="000000" w:themeColor="text1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Hyperlink">
    <w:name w:val="Hyperlink"/>
    <w:basedOn w:val="Absatz-Standardschriftart"/>
    <w:uiPriority w:val="99"/>
    <w:unhideWhenUsed/>
    <w:rPr>
      <w:color w:val="CC9900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iverVerweis">
    <w:name w:val="Intense Reference"/>
    <w:basedOn w:val="Absatz-Standardschriftar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Aufzhlungszeichen">
    <w:name w:val="List Bullet"/>
    <w:basedOn w:val="Standard"/>
    <w:uiPriority w:val="37"/>
    <w:unhideWhenUsed/>
    <w:qFormat/>
    <w:pPr>
      <w:numPr>
        <w:numId w:val="11"/>
      </w:numPr>
      <w:contextualSpacing/>
    </w:pPr>
  </w:style>
  <w:style w:type="paragraph" w:styleId="Aufzhlungszeichen2">
    <w:name w:val="List Bullet 2"/>
    <w:basedOn w:val="Standard"/>
    <w:uiPriority w:val="37"/>
    <w:unhideWhenUsed/>
    <w:qFormat/>
    <w:pPr>
      <w:numPr>
        <w:numId w:val="12"/>
      </w:numPr>
    </w:pPr>
  </w:style>
  <w:style w:type="paragraph" w:styleId="Aufzhlungszeichen3">
    <w:name w:val="List Bullet 3"/>
    <w:basedOn w:val="Standard"/>
    <w:uiPriority w:val="37"/>
    <w:unhideWhenUsed/>
    <w:qFormat/>
    <w:pPr>
      <w:numPr>
        <w:numId w:val="13"/>
      </w:numPr>
    </w:pPr>
  </w:style>
  <w:style w:type="paragraph" w:styleId="Aufzhlungszeichen4">
    <w:name w:val="List Bullet 4"/>
    <w:basedOn w:val="Standard"/>
    <w:uiPriority w:val="37"/>
    <w:unhideWhenUsed/>
    <w:qFormat/>
    <w:pPr>
      <w:numPr>
        <w:numId w:val="14"/>
      </w:numPr>
    </w:pPr>
  </w:style>
  <w:style w:type="paragraph" w:styleId="Aufzhlungszeichen5">
    <w:name w:val="List Bullet 5"/>
    <w:basedOn w:val="Standard"/>
    <w:uiPriority w:val="37"/>
    <w:unhideWhenUsed/>
    <w:qFormat/>
    <w:pPr>
      <w:numPr>
        <w:numId w:val="15"/>
      </w:numPr>
    </w:pPr>
  </w:style>
  <w:style w:type="paragraph" w:styleId="Zitat">
    <w:name w:val="Quote"/>
    <w:basedOn w:val="Standard"/>
    <w:link w:val="ZitatZchn"/>
    <w:uiPriority w:val="29"/>
    <w:qFormat/>
    <w:rPr>
      <w:i/>
      <w:color w:val="808080" w:themeColor="background1" w:themeShade="80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Fett">
    <w:name w:val="Strong"/>
    <w:uiPriority w:val="22"/>
    <w:qFormat/>
    <w:rPr>
      <w:rFonts w:asciiTheme="minorHAnsi" w:hAnsiTheme="minorHAnsi"/>
      <w:b/>
      <w:color w:val="9B2D1F" w:themeColor="accent2"/>
    </w:rPr>
  </w:style>
  <w:style w:type="paragraph" w:styleId="Untertitel">
    <w:name w:val="Subtitle"/>
    <w:basedOn w:val="Standard"/>
    <w:link w:val="UntertitelZchn"/>
    <w:uiPriority w:val="11"/>
    <w:pPr>
      <w:spacing w:after="480"/>
      <w:jc w:val="center"/>
    </w:pPr>
    <w:rPr>
      <w:rFonts w:asciiTheme="majorHAnsi" w:hAnsiTheme="majorHAnsi" w:cstheme="minorHAnsi"/>
      <w:color w:val="000000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hAnsiTheme="majorHAnsi" w:cstheme="minorHAnsi"/>
      <w:sz w:val="28"/>
      <w:szCs w:val="24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paragraph" w:styleId="Titel">
    <w:name w:val="Title"/>
    <w:basedOn w:val="Standard"/>
    <w:link w:val="TitelZchn"/>
    <w:uiPriority w:val="10"/>
    <w:pPr>
      <w:pBdr>
        <w:bottom w:val="single" w:sz="8" w:space="4" w:color="D34817" w:themeColor="accent1"/>
      </w:pBdr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Verzeichnis1">
    <w:name w:val="toc 1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smallCaps/>
      <w:noProof/>
      <w:color w:val="9B2D1F" w:themeColor="accent2"/>
    </w:rPr>
  </w:style>
  <w:style w:type="paragraph" w:styleId="Verzeichnis2">
    <w:name w:val="toc 2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  <w:noProof/>
    </w:rPr>
  </w:style>
  <w:style w:type="paragraph" w:customStyle="1" w:styleId="Datumstext">
    <w:name w:val="Datumstext"/>
    <w:basedOn w:val="Standard"/>
    <w:uiPriority w:val="35"/>
    <w:pPr>
      <w:spacing w:before="720" w:after="200"/>
      <w:contextualSpacing/>
    </w:pPr>
  </w:style>
  <w:style w:type="paragraph" w:customStyle="1" w:styleId="GrauerText">
    <w:name w:val="Grauer Text"/>
    <w:basedOn w:val="KeinLeerraum"/>
    <w:uiPriority w:val="35"/>
    <w:qFormat/>
    <w:rPr>
      <w:rFonts w:asciiTheme="majorHAnsi" w:hAnsiTheme="majorHAnsi"/>
      <w:sz w:val="20"/>
    </w:rPr>
  </w:style>
  <w:style w:type="character" w:customStyle="1" w:styleId="Empfngeradresszeichen">
    <w:name w:val="Empfängeradresszeichen"/>
    <w:basedOn w:val="Absatz-Standardschriftart"/>
    <w:link w:val="Empfngeradresse"/>
    <w:uiPriority w:val="5"/>
    <w:locked/>
    <w:rPr>
      <w:rFonts w:cs="Times New Roman"/>
      <w:color w:val="000000" w:themeColor="text1"/>
      <w:szCs w:val="20"/>
    </w:rPr>
  </w:style>
  <w:style w:type="paragraph" w:styleId="StandardWeb">
    <w:name w:val="Normal (Web)"/>
    <w:basedOn w:val="Standard"/>
    <w:uiPriority w:val="99"/>
    <w:semiHidden/>
    <w:unhideWhenUsed/>
    <w:rsid w:val="008F15AE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F15AE"/>
    <w:rPr>
      <w:rFonts w:ascii="Consolas" w:hAnsi="Consolas" w:cs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F15AE"/>
    <w:rPr>
      <w:rFonts w:ascii="Consolas" w:hAnsi="Consolas" w:cs="Consolas"/>
      <w:color w:val="000000" w:themeColor="text1"/>
      <w:sz w:val="20"/>
      <w:szCs w:val="20"/>
    </w:rPr>
  </w:style>
  <w:style w:type="paragraph" w:customStyle="1" w:styleId="Normtext">
    <w:name w:val="Normtext"/>
    <w:basedOn w:val="Standard"/>
    <w:rsid w:val="00E63C5E"/>
    <w:pPr>
      <w:tabs>
        <w:tab w:val="left" w:pos="737"/>
      </w:tabs>
      <w:spacing w:after="120"/>
      <w:jc w:val="both"/>
    </w:pPr>
  </w:style>
  <w:style w:type="paragraph" w:styleId="Listenabsatz">
    <w:name w:val="List Paragraph"/>
    <w:basedOn w:val="Standard"/>
    <w:uiPriority w:val="34"/>
    <w:qFormat/>
    <w:rsid w:val="00A30EE0"/>
    <w:pPr>
      <w:ind w:left="720"/>
      <w:contextualSpacing/>
    </w:pPr>
  </w:style>
  <w:style w:type="character" w:customStyle="1" w:styleId="innersql">
    <w:name w:val="inner_sql"/>
    <w:basedOn w:val="Absatz-Standardschriftart"/>
    <w:rsid w:val="009856A3"/>
  </w:style>
  <w:style w:type="character" w:customStyle="1" w:styleId="syntaxalpha">
    <w:name w:val="syntax_alpha"/>
    <w:basedOn w:val="Absatz-Standardschriftart"/>
    <w:rsid w:val="009856A3"/>
  </w:style>
  <w:style w:type="character" w:customStyle="1" w:styleId="syntaxquote1">
    <w:name w:val="syntax_quote1"/>
    <w:basedOn w:val="Absatz-Standardschriftart"/>
    <w:rsid w:val="009856A3"/>
    <w:rPr>
      <w:color w:val="008000"/>
    </w:rPr>
  </w:style>
  <w:style w:type="character" w:customStyle="1" w:styleId="syntaxpunct1">
    <w:name w:val="syntax_punct1"/>
    <w:basedOn w:val="Absatz-Standardschriftart"/>
    <w:rsid w:val="007133CB"/>
    <w:rPr>
      <w:color w:val="FF00FF"/>
    </w:rPr>
  </w:style>
  <w:style w:type="character" w:customStyle="1" w:styleId="syntaxdigit">
    <w:name w:val="syntax_digit"/>
    <w:basedOn w:val="Absatz-Standardschriftart"/>
    <w:rsid w:val="003A5654"/>
  </w:style>
  <w:style w:type="paragraph" w:styleId="Funotentext">
    <w:name w:val="footnote text"/>
    <w:basedOn w:val="Standard"/>
    <w:link w:val="FunotentextZchn"/>
    <w:uiPriority w:val="99"/>
    <w:semiHidden/>
    <w:unhideWhenUsed/>
    <w:rsid w:val="00ED6CF8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6CF8"/>
    <w:rPr>
      <w:rFonts w:ascii="Times New Roman" w:eastAsia="Times New Roman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6C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507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83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45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286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49192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ndt\AppData\Roaming\Microsoft\Templates\EquityMerg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68ED-2631-4A3C-9F69-231E2D749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929CEA-47F9-40F4-9AED-11CEC060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EquityMergeLetter.dotx</Template>
  <TotalTime>0</TotalTime>
  <Pages>2</Pages>
  <Words>202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karndt</dc:creator>
  <cp:lastModifiedBy>Dombert, Lukas</cp:lastModifiedBy>
  <cp:revision>7</cp:revision>
  <cp:lastPrinted>2018-11-27T19:48:00Z</cp:lastPrinted>
  <dcterms:created xsi:type="dcterms:W3CDTF">2018-11-27T19:40:00Z</dcterms:created>
  <dcterms:modified xsi:type="dcterms:W3CDTF">2023-01-30T08:14:00Z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TC101773063</vt:lpwstr>
  </property>
</Properties>
</file>